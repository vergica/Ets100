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综合模拟44答案</w:t>
      </w:r>
    </w:p>
    <w:p>
      <w:pPr>
        <w:pStyle w:val="Heading2"/>
      </w:pPr>
      <w:r>
        <w:t>朗读句子</w:t>
      </w:r>
    </w:p>
    <w:p>
      <w:r>
        <w:t>1. It doesn't matter what she thinks — it's what you think that worries me.</w:t>
      </w:r>
    </w:p>
    <w:p>
      <w:r>
        <w:t>1. Why don't you take on your coat and make yourself comfortable?</w:t>
      </w:r>
    </w:p>
    <w:p>
      <w:pPr>
        <w:pStyle w:val="Heading2"/>
      </w:pPr>
      <w:r>
        <w:t>朗读段落</w:t>
      </w:r>
    </w:p>
    <w:p>
      <w:r>
        <w:t>It happened again the other night. We're watching the weather report on television. A generic-looking man in a generic-looking suit slides back and forth before a map of the region, telling us we have nothing to worry about. Only a slight chance of an isolated thunderstorm after midnight. It is 6:30 p.m. He smiles, tells us to have a great evening and fades away to sports.Less than an hour later, it's pouring. And I mean pouring. It remains one of life's little mysteries to me how such well-intentioned and well-trained people using such high-tech equipment can be so wrong, and so often.</w:t>
      </w:r>
    </w:p>
    <w:p>
      <w:pPr>
        <w:pStyle w:val="Heading2"/>
      </w:pPr>
      <w:r>
        <w:t>情景提问</w:t>
      </w:r>
    </w:p>
    <w:p>
      <w:r>
        <w:rPr>
          <w:b/>
        </w:rPr>
        <w:t xml:space="preserve"> Questions 1~</w:t>
      </w:r>
      <w:r>
        <w:t>2 A reporter from your school newspaper is interviewing you about your expense within a week. He may ask...</w:t>
      </w:r>
    </w:p>
    <w:p>
      <w:pPr>
        <w:pStyle w:val="ListBullet"/>
      </w:pPr>
      <w:r>
        <w:t>Can you tell me how much money you spent last week? What were some of the things that you bought last week?</w:t>
      </w:r>
    </w:p>
    <w:p>
      <w:pPr>
        <w:pStyle w:val="ListBullet"/>
      </w:pPr>
      <w:r>
        <w:t>How much money do you usually spend every week? Were there any unexpected expenses that came up last week?</w:t>
      </w:r>
    </w:p>
    <w:p>
      <w:pPr>
        <w:pStyle w:val="ListBullet"/>
      </w:pPr>
      <w:r>
        <w:t>Did you spend more or less money than you had planned for the week? What was the most expensive item you bought last week?</w:t>
      </w:r>
    </w:p>
    <w:p>
      <w:pPr>
        <w:pStyle w:val="ListBullet"/>
      </w:pPr>
      <w:r>
        <w:t>How do you manage your expenses within a week? Were there any unexpected expenses that came up during the week?</w:t>
      </w:r>
    </w:p>
    <w:p>
      <w:pPr>
        <w:pStyle w:val="ListBullet"/>
      </w:pPr>
      <w:r>
        <w:t>What do you usually do with your money? Do you have pocket money?</w:t>
      </w:r>
    </w:p>
    <w:p>
      <w:pPr>
        <w:pStyle w:val="ListBullet"/>
      </w:pPr>
      <w:r>
        <w:t>Were there any unexpected expenses or purchases that you had to make? What items did you spend most of your budget on?</w:t>
      </w:r>
    </w:p>
    <w:p>
      <w:pPr>
        <w:pStyle w:val="ListBullet"/>
      </w:pPr>
      <w:r>
        <w:t>Can you tell us about your expenses during the past week? How did you plan and budget for your expenses?</w:t>
      </w:r>
    </w:p>
    <w:p>
      <w:pPr>
        <w:pStyle w:val="ListBullet"/>
      </w:pPr>
      <w:r>
        <w:t>How much money do you spend within a week? Were there any unexpected expenses that came up?</w:t>
      </w:r>
    </w:p>
    <w:p>
      <w:pPr>
        <w:pStyle w:val="ListBullet"/>
      </w:pPr>
      <w:r>
        <w:t>Are there any areas where you think you could save money in your spending habits? What do you think you could do about it?</w:t>
      </w:r>
    </w:p>
    <w:p>
      <w:pPr>
        <w:pStyle w:val="ListBullet"/>
      </w:pPr>
      <w:r>
        <w:t>Are there any purchases that you regret making? How will you adjust your budget for future expenses?</w:t>
      </w:r>
    </w:p>
    <w:p>
      <w:pPr>
        <w:pStyle w:val="ListBullet"/>
      </w:pPr>
      <w:r>
        <w:t>Do you have any financial goals that you are working towards? How do you feel about your spending habits within the past week?</w:t>
      </w:r>
    </w:p>
    <w:p>
      <w:pPr>
        <w:pStyle w:val="ListBullet"/>
      </w:pPr>
      <w:r>
        <w:t>Did you find any ways to save money during the week? What do you think you could do differently to save more money next week?</w:t>
      </w:r>
    </w:p>
    <w:p>
      <w:pPr>
        <w:pStyle w:val="ListBullet"/>
      </w:pPr>
      <w:r>
        <w:t>Is there anything you wish you could have spent more money on? What items did you spend most of your budget on?</w:t>
      </w:r>
    </w:p>
    <w:p>
      <w:pPr>
        <w:pStyle w:val="ListBullet"/>
      </w:pPr>
      <w:r>
        <w:t>How much money did you spend last week? Were there any unexpected expenses that came up during the week?</w:t>
      </w:r>
    </w:p>
    <w:p>
      <w:pPr>
        <w:pStyle w:val="ListBullet"/>
      </w:pPr>
      <w:r>
        <w:t>Can you tell me how much money you spent last week? What were some of the things that you bought during the week?</w:t>
      </w:r>
    </w:p>
    <w:p>
      <w:pPr>
        <w:pStyle w:val="ListBullet"/>
      </w:pPr>
      <w:r>
        <w:t>What was the most expensive item you bought last week? Were there any unexpected expenses that came up during the week?</w:t>
      </w:r>
    </w:p>
    <w:p>
      <w:pPr>
        <w:pStyle w:val="ListBullet"/>
      </w:pPr>
      <w:r>
        <w:t>How do you manage your expenses within a week? Did you spend more or less money than you had planned for the week?</w:t>
      </w:r>
    </w:p>
    <w:p>
      <w:pPr>
        <w:pStyle w:val="ListBullet"/>
      </w:pPr>
      <w:r>
        <w:t>How do you usually spend your money? Are there any purchases that you regret making?</w:t>
      </w:r>
    </w:p>
    <w:p>
      <w:pPr>
        <w:pStyle w:val="ListBullet"/>
      </w:pPr>
      <w:r>
        <w:t>Can you tell us about your expenses last week? How will you adjust your budget for future expenses?</w:t>
      </w:r>
    </w:p>
    <w:p>
      <w:pPr>
        <w:pStyle w:val="ListBullet"/>
      </w:pPr>
      <w:r>
        <w:t>Are there any areas where you think you could save money in your spending habits? What do you think you could do about it?</w:t>
      </w:r>
    </w:p>
    <w:p>
      <w:pPr>
        <w:pStyle w:val="ListBullet"/>
      </w:pPr>
      <w:r>
        <w:t>Are there any purchases that you regret making? How do you feel about your spending habits within the past week?</w:t>
      </w:r>
    </w:p>
    <w:p>
      <w:pPr>
        <w:pStyle w:val="ListBullet"/>
      </w:pPr>
      <w:r>
        <w:t>What items did you spend most of your budget on last week? Did you find any ways to save money?</w:t>
      </w:r>
    </w:p>
    <w:p>
      <w:r>
        <w:t xml:space="preserve">Keywords: </w:t>
      </w:r>
      <w:r>
        <w:t>How much money spent week | What things you bought | How much money expenses | spend money | What expensive item you bought | How manage expenses | unexpected expenses | expenses plan budget | save money | adjust budget | spent money budget | money spend expenses | money spent things bought | expensive item bought expenses | manage expenses spend | spend money purchases | expenses adjust budget | purchases spending habits | spend budget ways save money</w:t>
      </w:r>
    </w:p>
    <w:p>
      <w:r>
        <w:rPr>
          <w:b/>
        </w:rPr>
        <w:t xml:space="preserve"> Questions 3~</w:t>
      </w:r>
      <w:r>
        <w:t>4 You missed the plane because of the traffic jam. You ask the staff in the airport...</w:t>
      </w:r>
    </w:p>
    <w:p>
      <w:pPr>
        <w:pStyle w:val="ListBullet"/>
      </w:pPr>
      <w:r>
        <w:t>When is the next available flight to my destination? Where can I rest or wait until my next flight?</w:t>
      </w:r>
    </w:p>
    <w:p>
      <w:pPr>
        <w:pStyle w:val="ListBullet"/>
      </w:pPr>
      <w:r>
        <w:t>Is there another flight available to my destination today or tomorrow? How can I rebook my flight?</w:t>
      </w:r>
    </w:p>
    <w:p>
      <w:pPr>
        <w:pStyle w:val="ListBullet"/>
      </w:pPr>
      <w:r>
        <w:t>What is the cancellation and rebooking policy? Will I have to pay any extra fees or charges for changing my flight?</w:t>
      </w:r>
    </w:p>
    <w:p>
      <w:pPr>
        <w:pStyle w:val="ListBullet"/>
      </w:pPr>
      <w:r>
        <w:t>What shall I do now since my plane has stopped checking in? Will there be any extra charges or fees for changing my flight?</w:t>
      </w:r>
    </w:p>
    <w:p>
      <w:pPr>
        <w:pStyle w:val="ListBullet"/>
      </w:pPr>
      <w:r>
        <w:t>When does the next flight leave? Are there any available seats on the next flight?</w:t>
      </w:r>
    </w:p>
    <w:p>
      <w:pPr>
        <w:pStyle w:val="ListBullet"/>
      </w:pPr>
      <w:r>
        <w:t>When does the next flight leave? Is there any other flight I can catch to my destination?</w:t>
      </w:r>
    </w:p>
    <w:p>
      <w:pPr>
        <w:pStyle w:val="ListBullet"/>
      </w:pPr>
      <w:r>
        <w:t>What are my options now that I missed my flight? Is there any way I can still catch the flight?</w:t>
      </w:r>
    </w:p>
    <w:p>
      <w:pPr>
        <w:pStyle w:val="ListBullet"/>
      </w:pPr>
      <w:r>
        <w:t>When is the next available flight to my destination? Can you help me rebook my flight?</w:t>
      </w:r>
    </w:p>
    <w:p>
      <w:pPr>
        <w:pStyle w:val="ListBullet"/>
      </w:pPr>
      <w:r>
        <w:t>Can I receive a refund for my missed flight? How can I retrieve my checked luggage?</w:t>
      </w:r>
    </w:p>
    <w:p>
      <w:pPr>
        <w:pStyle w:val="ListBullet"/>
      </w:pPr>
      <w:r>
        <w:t>What is the cancellation and rebooking policy? Are there any additional fees for rebooking or changing flights?</w:t>
      </w:r>
    </w:p>
    <w:p>
      <w:pPr>
        <w:pStyle w:val="ListBullet"/>
      </w:pPr>
      <w:r>
        <w:t>How can I retrieve my checked luggage? Can you help me retrieve my luggage if it was checked in for the missed flight?</w:t>
      </w:r>
    </w:p>
    <w:p>
      <w:pPr>
        <w:pStyle w:val="ListBullet"/>
      </w:pPr>
      <w:r>
        <w:t>How can I contact the airline to follow up on my missed flight? Who can I contact for further assistance with my travel plans?</w:t>
      </w:r>
    </w:p>
    <w:p>
      <w:pPr>
        <w:pStyle w:val="ListBullet"/>
      </w:pPr>
      <w:r>
        <w:t>Where can I rest or wait until my next flight? Can you provide me with any other assistance or advice?</w:t>
      </w:r>
    </w:p>
    <w:p>
      <w:pPr>
        <w:pStyle w:val="ListBullet"/>
      </w:pPr>
      <w:r>
        <w:t>Where can I rest or wait until my next flight? Can you provide me with information about transportation to and from the airport?</w:t>
      </w:r>
    </w:p>
    <w:p>
      <w:pPr>
        <w:pStyle w:val="ListBullet"/>
      </w:pPr>
      <w:r>
        <w:t>What are my options for airport transportation or accommodations if I have to wait for the next flight? Can you provide me with some advice?</w:t>
      </w:r>
    </w:p>
    <w:p>
      <w:r>
        <w:t xml:space="preserve">Keywords: </w:t>
      </w:r>
      <w:r>
        <w:t>When next flight | Where rest wait | another flight | How rebook flight | What rebooking policy | pay extra fees changing flight | What do plane stopped checking | extra charges changing flight | available seats next flight | other flight catch | What options missed flight | way catch flight | Can help rebook flight | receive refund flight | What cancellation policy | additional fees rebooking flights | How contact airline | provide information transportation airport | What options transportation wait next flight | Can provide advice</w:t>
      </w:r>
    </w:p>
    <w:p>
      <w:pPr>
        <w:pStyle w:val="Heading2"/>
      </w:pPr>
      <w:r>
        <w:t>情景描述</w:t>
      </w:r>
    </w:p>
    <w:p>
      <w:r>
        <w:drawing>
          <wp:inline xmlns:a="http://schemas.openxmlformats.org/drawingml/2006/main" xmlns:pic="http://schemas.openxmlformats.org/drawingml/2006/picture">
            <wp:extent cx="3657600" cy="345352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453527"/>
                    </a:xfrm>
                    <a:prstGeom prst="rect"/>
                  </pic:spPr>
                </pic:pic>
              </a:graphicData>
            </a:graphic>
          </wp:inline>
        </w:drawing>
      </w:r>
    </w:p>
    <w:p>
      <w:pPr>
        <w:pStyle w:val="ListBullet"/>
      </w:pPr>
      <w:r>
        <w:t>Mrs. Black was shopping with her daughter Mary in a supermarket. Mrs. Black was happy to meet her friend Jane. They talked and laughed. Mary, who was in the shopping trolley, secretly took a bottle of wine from the shelf and put it into Jane's bag. When Jane put the goods into her car, she noticed that there was a bottle of wine in her bag. She was puzzled. Then she returned it to the cashier in the supermarket.</w:t>
      </w:r>
    </w:p>
    <w:p>
      <w:pPr>
        <w:pStyle w:val="ListBullet"/>
      </w:pPr>
      <w:r>
        <w:t>Mrs. Black was shopping with her daughter Mary in a supermarket. Mrs. Black was glad to meet her friend Jane. They talked about the goods happily. Mary, who was in the shopping trolley, put a bottle of wine into Jane's bag secretly. The two women didn't notice what Mary did. When Jane put her goods into her car, she was puzzled to find that there was a bottle of wine in her bag. She returned it to the cashier in the supermarket.</w:t>
      </w:r>
    </w:p>
    <w:p>
      <w:pPr>
        <w:pStyle w:val="ListBullet"/>
      </w:pPr>
      <w:r>
        <w:t>Mrs. Black was shopping with her daughter Mary in a supermarket. Mary was in the shopping trolley. Mrs. Black was glad when she met her friend Jane. Then they walked along the goods shelves. Mary took a bottle of wine from the shelf and put it into Jane's bag. The two women didn't notice what Mary did. Jane found the wine when she put her bag into her car. She was puzzled. Then she returned the bottle of wine to the cashier in the supermarket.</w:t>
      </w:r>
    </w:p>
    <w:p>
      <w:pPr>
        <w:pStyle w:val="Heading2"/>
      </w:pPr>
      <w:r>
        <w:t>快速应答</w:t>
      </w:r>
    </w:p>
    <w:p>
      <w:r>
        <w:rPr>
          <w:b/>
        </w:rPr>
        <w:t>1.</w:t>
      </w:r>
      <w:r>
        <w:t xml:space="preserve"> Would you be interested in a tour of the city later?</w:t>
      </w:r>
    </w:p>
    <w:p>
      <w:pPr>
        <w:pStyle w:val="ListBullet"/>
      </w:pPr>
      <w:r>
        <w:t>Of course.</w:t>
      </w:r>
    </w:p>
    <w:p>
      <w:pPr>
        <w:pStyle w:val="ListBullet"/>
      </w:pPr>
      <w:r>
        <w:t>That sounds nice. I'd love to.</w:t>
      </w:r>
    </w:p>
    <w:p>
      <w:pPr>
        <w:pStyle w:val="ListBullet"/>
      </w:pPr>
      <w:r>
        <w:t>Sorry, I am busy.</w:t>
      </w:r>
    </w:p>
    <w:p>
      <w:pPr>
        <w:pStyle w:val="ListBullet"/>
      </w:pPr>
      <w:r>
        <w:t>I'd love that. Thanks.</w:t>
      </w:r>
    </w:p>
    <w:p>
      <w:pPr>
        <w:pStyle w:val="ListBullet"/>
      </w:pPr>
      <w:r>
        <w:t>Sounds nice.</w:t>
      </w:r>
    </w:p>
    <w:p>
      <w:pPr>
        <w:pStyle w:val="ListBullet"/>
      </w:pPr>
      <w:r>
        <w:t>That's a good idea. I'd love to.</w:t>
      </w:r>
    </w:p>
    <w:p>
      <w:pPr>
        <w:pStyle w:val="ListBullet"/>
      </w:pPr>
      <w:r>
        <w:t>Yes, I'd love to.</w:t>
      </w:r>
    </w:p>
    <w:p>
      <w:pPr>
        <w:pStyle w:val="ListBullet"/>
      </w:pPr>
      <w:r>
        <w:t>Sorry, I'll be busy then.</w:t>
      </w:r>
    </w:p>
    <w:p>
      <w:pPr>
        <w:pStyle w:val="ListBullet"/>
      </w:pPr>
      <w:r>
        <w:t>Sorry, I will be busy then.</w:t>
      </w:r>
    </w:p>
    <w:p>
      <w:pPr>
        <w:pStyle w:val="ListBullet"/>
      </w:pPr>
      <w:r>
        <w:t>I'd love to, but I'll be busy then.</w:t>
      </w:r>
    </w:p>
    <w:p>
      <w:pPr>
        <w:pStyle w:val="ListBullet"/>
      </w:pPr>
      <w:r>
        <w:t>Sorry, I will be busy then.</w:t>
      </w:r>
    </w:p>
    <w:p>
      <w:pPr>
        <w:pStyle w:val="ListBullet"/>
      </w:pPr>
      <w:r>
        <w:t>Yes.</w:t>
      </w:r>
    </w:p>
    <w:p>
      <w:pPr>
        <w:pStyle w:val="ListBullet"/>
      </w:pPr>
      <w:r>
        <w:t>Sure.</w:t>
      </w:r>
    </w:p>
    <w:p>
      <w:pPr>
        <w:pStyle w:val="ListBullet"/>
      </w:pPr>
      <w:r>
        <w:t>Certainly.</w:t>
      </w:r>
    </w:p>
    <w:p>
      <w:pPr>
        <w:pStyle w:val="ListBullet"/>
      </w:pPr>
      <w:r>
        <w:t>Great. I'd love to go.</w:t>
      </w:r>
    </w:p>
    <w:p>
      <w:pPr>
        <w:pStyle w:val="ListBullet"/>
      </w:pPr>
      <w:r>
        <w:t>Sure. I'd love to.</w:t>
      </w:r>
    </w:p>
    <w:p>
      <w:pPr>
        <w:pStyle w:val="ListBullet"/>
      </w:pPr>
      <w:r>
        <w:t>Of course, I'd love to.</w:t>
      </w:r>
    </w:p>
    <w:p>
      <w:pPr>
        <w:pStyle w:val="ListBullet"/>
      </w:pPr>
      <w:r>
        <w:t>Certainly. I'd love to.</w:t>
      </w:r>
    </w:p>
    <w:p>
      <w:pPr>
        <w:pStyle w:val="ListBullet"/>
      </w:pPr>
      <w:r>
        <w:t>Good idea. I'd love to.</w:t>
      </w:r>
    </w:p>
    <w:p>
      <w:pPr>
        <w:pStyle w:val="ListBullet"/>
      </w:pPr>
      <w:r>
        <w:t>Great. I'd love to.</w:t>
      </w:r>
    </w:p>
    <w:p>
      <w:pPr>
        <w:pStyle w:val="ListBullet"/>
      </w:pPr>
      <w:r>
        <w:t>Sorry, I will be busy then.</w:t>
      </w:r>
    </w:p>
    <w:p>
      <w:pPr>
        <w:pStyle w:val="ListBullet"/>
      </w:pPr>
      <w:r>
        <w:t>I'm sorry. I will be busy then.</w:t>
      </w:r>
    </w:p>
    <w:p>
      <w:pPr>
        <w:pStyle w:val="ListBullet"/>
      </w:pPr>
      <w:r>
        <w:t>Sounds like a good idea.</w:t>
      </w:r>
    </w:p>
    <w:p>
      <w:pPr>
        <w:pStyle w:val="ListBullet"/>
      </w:pPr>
      <w:r>
        <w:t>That sounds great. I'd love to.</w:t>
      </w:r>
    </w:p>
    <w:p>
      <w:pPr>
        <w:pStyle w:val="ListBullet"/>
      </w:pPr>
      <w:r>
        <w:t>I would love to go.</w:t>
      </w:r>
    </w:p>
    <w:p>
      <w:pPr>
        <w:pStyle w:val="ListBullet"/>
      </w:pPr>
      <w:r>
        <w:t>Good idea. I'd love to.</w:t>
      </w:r>
    </w:p>
    <w:p>
      <w:r>
        <w:t xml:space="preserve">Keywords: </w:t>
      </w:r>
      <w:r>
        <w:t>Sure | Yes | Great | Of course | I'd love to | good idea | Sorry busy</w:t>
      </w:r>
    </w:p>
    <w:p>
      <w:r>
        <w:rPr>
          <w:b/>
        </w:rPr>
        <w:t>2.</w:t>
      </w:r>
      <w:r>
        <w:t xml:space="preserve"> I'm sorry to have left your umbrella in the dining room.</w:t>
      </w:r>
    </w:p>
    <w:p>
      <w:pPr>
        <w:pStyle w:val="ListBullet"/>
      </w:pPr>
      <w:r>
        <w:t>Never mind.</w:t>
      </w:r>
    </w:p>
    <w:p>
      <w:pPr>
        <w:pStyle w:val="ListBullet"/>
      </w:pPr>
      <w:r>
        <w:t>That's OK.</w:t>
      </w:r>
    </w:p>
    <w:p>
      <w:pPr>
        <w:pStyle w:val="ListBullet"/>
      </w:pPr>
      <w:r>
        <w:t>It doesn't matter.</w:t>
      </w:r>
    </w:p>
    <w:p>
      <w:pPr>
        <w:pStyle w:val="ListBullet"/>
      </w:pPr>
      <w:r>
        <w:t>That's all right.</w:t>
      </w:r>
    </w:p>
    <w:p>
      <w:pPr>
        <w:pStyle w:val="ListBullet"/>
      </w:pPr>
      <w:r>
        <w:t>It is not a big deal.</w:t>
      </w:r>
    </w:p>
    <w:p>
      <w:pPr>
        <w:pStyle w:val="ListBullet"/>
      </w:pPr>
      <w:r>
        <w:t>Not at all.</w:t>
      </w:r>
    </w:p>
    <w:p>
      <w:pPr>
        <w:pStyle w:val="ListBullet"/>
      </w:pPr>
      <w:r>
        <w:t>It's not a big deal.</w:t>
      </w:r>
    </w:p>
    <w:p>
      <w:pPr>
        <w:pStyle w:val="ListBullet"/>
      </w:pPr>
      <w:r>
        <w:t>It's OK.</w:t>
      </w:r>
    </w:p>
    <w:p>
      <w:pPr>
        <w:pStyle w:val="ListBullet"/>
      </w:pPr>
      <w:r>
        <w:t>That's fine with me.</w:t>
      </w:r>
    </w:p>
    <w:p>
      <w:pPr>
        <w:pStyle w:val="ListBullet"/>
      </w:pPr>
      <w:r>
        <w:t>No problem.</w:t>
      </w:r>
    </w:p>
    <w:p>
      <w:r>
        <w:t xml:space="preserve">Keywords: </w:t>
      </w:r>
      <w:r>
        <w:t>Never mind | That's OK | It doesn't matter | That's all right | not a big deal | No problem | fine with me</w:t>
      </w:r>
    </w:p>
    <w:p>
      <w:r>
        <w:rPr>
          <w:b/>
        </w:rPr>
        <w:t>3.</w:t>
      </w:r>
      <w:r>
        <w:t xml:space="preserve"> I went to San Francisco last week but didn't have time to look Mr. and Mrs. Ray up.</w:t>
      </w:r>
    </w:p>
    <w:p>
      <w:pPr>
        <w:pStyle w:val="ListBullet"/>
      </w:pPr>
      <w:r>
        <w:t>That was a pity.</w:t>
      </w:r>
    </w:p>
    <w:p>
      <w:pPr>
        <w:pStyle w:val="ListBullet"/>
      </w:pPr>
      <w:r>
        <w:t>Never mind. You can see them next time.</w:t>
      </w:r>
    </w:p>
    <w:p>
      <w:pPr>
        <w:pStyle w:val="ListBullet"/>
      </w:pPr>
      <w:r>
        <w:t>That's OK. You can visit them next time.</w:t>
      </w:r>
    </w:p>
    <w:p>
      <w:pPr>
        <w:pStyle w:val="ListBullet"/>
      </w:pPr>
      <w:r>
        <w:t>What a pity.</w:t>
      </w:r>
    </w:p>
    <w:p>
      <w:pPr>
        <w:pStyle w:val="ListBullet"/>
      </w:pPr>
      <w:r>
        <w:t>It's not a big deal. You can visit them next time.</w:t>
      </w:r>
    </w:p>
    <w:p>
      <w:pPr>
        <w:pStyle w:val="ListBullet"/>
      </w:pPr>
      <w:r>
        <w:t>That's all right. You can visit them next time.</w:t>
      </w:r>
    </w:p>
    <w:p>
      <w:pPr>
        <w:pStyle w:val="ListBullet"/>
      </w:pPr>
      <w:r>
        <w:t>It's a shame that you didn't have the opportunity to look up Mr. and Mrs. Ray.</w:t>
      </w:r>
    </w:p>
    <w:p>
      <w:r>
        <w:t xml:space="preserve">Keywords: </w:t>
      </w:r>
      <w:r>
        <w:t>a pity | Never mind | not a big deal | That's OK | That's all right | a shame | next time</w:t>
      </w:r>
    </w:p>
    <w:p>
      <w:r>
        <w:rPr>
          <w:b/>
        </w:rPr>
        <w:t>4.</w:t>
      </w:r>
      <w:r>
        <w:t xml:space="preserve"> Oh, my god, I hate memorizing vocabulary.</w:t>
      </w:r>
    </w:p>
    <w:p>
      <w:pPr>
        <w:pStyle w:val="ListBullet"/>
      </w:pPr>
      <w:r>
        <w:t>Well, it's an essential part of learning a new language.</w:t>
      </w:r>
    </w:p>
    <w:p>
      <w:pPr>
        <w:pStyle w:val="ListBullet"/>
      </w:pPr>
      <w:r>
        <w:t>I think it is an essential part of language learning.</w:t>
      </w:r>
    </w:p>
    <w:p>
      <w:pPr>
        <w:pStyle w:val="ListBullet"/>
      </w:pPr>
      <w:r>
        <w:t>Be patient with yourself and try to make the process enjoyable.</w:t>
      </w:r>
    </w:p>
    <w:p>
      <w:pPr>
        <w:pStyle w:val="ListBullet"/>
      </w:pPr>
      <w:r>
        <w:t>Me too, but it's important to memorize vocabulary if we want to learn a new language well.</w:t>
      </w:r>
    </w:p>
    <w:p>
      <w:pPr>
        <w:pStyle w:val="ListBullet"/>
      </w:pPr>
      <w:r>
        <w:t>Learning vocabulary takes time and practice.</w:t>
      </w:r>
    </w:p>
    <w:p>
      <w:pPr>
        <w:pStyle w:val="ListBullet"/>
      </w:pPr>
      <w:r>
        <w:t>There are various ways that can make memorizing vocabulary more fun.</w:t>
      </w:r>
    </w:p>
    <w:p>
      <w:pPr>
        <w:pStyle w:val="ListBullet"/>
      </w:pPr>
      <w:r>
        <w:t>Well, it's a part of learning a second language.</w:t>
      </w:r>
    </w:p>
    <w:p>
      <w:pPr>
        <w:pStyle w:val="ListBullet"/>
      </w:pPr>
      <w:r>
        <w:t>You'd better learn vocabulary well since it is the foundation of language learning.</w:t>
      </w:r>
    </w:p>
    <w:p>
      <w:pPr>
        <w:pStyle w:val="ListBullet"/>
      </w:pPr>
      <w:r>
        <w:t>It is an essential part of learning a new language.</w:t>
      </w:r>
    </w:p>
    <w:p>
      <w:r>
        <w:t xml:space="preserve">Keywords: </w:t>
      </w:r>
      <w:r>
        <w:t>part learning language | important memorize vocabulary | memorizing vocabulary</w:t>
      </w:r>
    </w:p>
    <w:p>
      <w:pPr>
        <w:pStyle w:val="Heading2"/>
      </w:pPr>
      <w:r>
        <w:t>简述和回答</w:t>
      </w:r>
    </w:p>
    <w:p>
      <w:r>
        <w:t>Since 1900, there have been great changes in women's position in Britain. In 1900, for example, women spent almost all of their adult lives in having and taking care of children. This would go on until she was 55, if she was lucky enough to live that long.In 1900, women had no right to vote. They could not even own property in marriage. The husband was the breadwinner and the lord and master. Women got the right to vote after the First World War. Other rights followed more slowly.In 1900, the only professional jobs open to women were in teaching. There were no women lawyers, engineers or architects. No women had high positions in politics. Today, women seem to have the best professional chances in education, as teachers and professors, in medicine, as doctors. Other good jobs for women can be found in the new industries like computers. Many of the top computer programmers and specialists are women. Women are also slowly winning some of the top positions in politics.</w:t>
      </w:r>
    </w:p>
    <w:p>
      <w:r>
        <w:rPr>
          <w:b/>
        </w:rPr>
        <w:t>1.</w:t>
      </w:r>
      <w:r>
        <w:t xml:space="preserve"> When did the women in Britain have the right to vote?</w:t>
      </w:r>
    </w:p>
    <w:p>
      <w:pPr>
        <w:pStyle w:val="ListBullet"/>
      </w:pPr>
      <w:r>
        <w:t>They had the right to vote after the First World War.</w:t>
      </w:r>
    </w:p>
    <w:p>
      <w:pPr>
        <w:pStyle w:val="ListBullet"/>
      </w:pPr>
      <w:r>
        <w:t>They got the right to vote after the First World War.</w:t>
      </w:r>
    </w:p>
    <w:p>
      <w:pPr>
        <w:pStyle w:val="ListBullet"/>
      </w:pPr>
      <w:r>
        <w:t>The women in Britain had the right to vote after the First World War.</w:t>
      </w:r>
    </w:p>
    <w:p>
      <w:pPr>
        <w:pStyle w:val="ListBullet"/>
      </w:pPr>
      <w:r>
        <w:t>The women in Britain got the right to vote after the First World War.</w:t>
      </w:r>
    </w:p>
    <w:p>
      <w:pPr>
        <w:pStyle w:val="ListBullet"/>
      </w:pPr>
      <w:r>
        <w:t>After the First World War, they had the right to vote.</w:t>
      </w:r>
    </w:p>
    <w:p>
      <w:pPr>
        <w:pStyle w:val="ListBullet"/>
      </w:pPr>
      <w:r>
        <w:t>After the First World War, they got the right to vote.</w:t>
      </w:r>
    </w:p>
    <w:p>
      <w:pPr>
        <w:pStyle w:val="ListBullet"/>
      </w:pPr>
      <w:r>
        <w:t>After the First World War.</w:t>
      </w:r>
    </w:p>
    <w:p>
      <w:r>
        <w:t xml:space="preserve">Keywords: </w:t>
      </w:r>
      <w:r>
        <w:t>after First World War</w:t>
      </w:r>
    </w:p>
    <w:p>
      <w:r>
        <w:rPr>
          <w:b/>
        </w:rPr>
        <w:t>2.</w:t>
      </w:r>
      <w:r>
        <w:t xml:space="preserve"> What sort of industries do you think is more suitable for women? Why?</w:t>
      </w:r>
    </w:p>
    <w:p>
      <w:pPr>
        <w:pStyle w:val="ListBullet"/>
      </w:pPr>
      <w:r>
        <w:t>In my view, the retail industry is suitable for women. The retail industry highly relies on the ability to engage with customers. Women tend to have a natural ability to build relationships and connect with others, so they are more suitable.</w:t>
      </w:r>
    </w:p>
    <w:p>
      <w:pPr>
        <w:pStyle w:val="ListBullet"/>
      </w:pPr>
      <w:r>
        <w:t>In my opinion, the healthcare industry is suitable for women. The industry offers a variety of positions, from nursing and physician positions to administrative and other medical support positions. Women tend to excel at these positions due to their natural care giving instincts and attention to detail.</w:t>
      </w:r>
    </w:p>
    <w:p>
      <w:pPr>
        <w:pStyle w:val="ListBullet"/>
      </w:pPr>
      <w:r>
        <w:t>I think the education industry is particularly well suited for women. For one reason, women have a natural talent for education as they are patient and good listeners. They can work as teachers, educators, and tutors, where they can have a positive impact on the lives of the younger generation. For another, teaching and education administration roles often have set schedules, making it easier for women to balance work and family responsibilities.</w:t>
      </w:r>
    </w:p>
    <w:p>
      <w:r>
        <w:t xml:space="preserve">Keywords: </w:t>
      </w:r>
      <w:r>
        <w:t>industry suitable for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