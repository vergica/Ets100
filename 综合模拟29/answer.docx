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综合模拟29答案</w:t>
      </w:r>
    </w:p>
    <w:p>
      <w:pPr>
        <w:pStyle w:val="Heading2"/>
      </w:pPr>
      <w:r>
        <w:t>朗读句子</w:t>
      </w:r>
    </w:p>
    <w:p>
      <w:r>
        <w:t>1. There are many aspects of a child’s environment that will influence what he eats and how active he can be.</w:t>
      </w:r>
    </w:p>
    <w:p>
      <w:r>
        <w:t>1. Living far from the hustle and bustle of the city means that some people may feel isolated or even lonely.</w:t>
      </w:r>
    </w:p>
    <w:p>
      <w:r>
        <w:t>2. Research found that “neighborhood disadvantage” in childhood is significantly associated with obesity in adulthood.</w:t>
      </w:r>
    </w:p>
    <w:p>
      <w:pPr>
        <w:pStyle w:val="Heading2"/>
      </w:pPr>
      <w:r>
        <w:t>朗读段落</w:t>
      </w:r>
    </w:p>
    <w:p>
      <w:r>
        <w:t>Being a good parent is, of course, what every parent would like to be. But defining what it means to be a good parent is undoubtedly very tricky, particularly since children respond differently to the same style of parenting. A calm, rule-following child might respond better to a different sort of parenting than, for example, a younger sibling. Fortunately, there’s another sort of parent that’s a bit easier to describe: a patient parent. Children of every age benefit from patient parenting. Still, while every parent would like to be patient, this is no easy task. Sometimes parents get exhausted and frustrated and are unable to maintain a tolerant and composed style with their kids. I understand this.</w:t>
      </w:r>
    </w:p>
    <w:p>
      <w:pPr>
        <w:pStyle w:val="Heading2"/>
      </w:pPr>
      <w:r>
        <w:t>情景提问</w:t>
      </w:r>
    </w:p>
    <w:p>
      <w:r>
        <w:rPr>
          <w:b/>
        </w:rPr>
        <w:t>Questions 1~2</w:t>
      </w:r>
      <w:r>
        <w:t xml:space="preserve">  Your family want to visit Beijing this summer. Ask your friend there two questions about Beijing.</w:t>
      </w:r>
    </w:p>
    <w:p>
      <w:pPr>
        <w:pStyle w:val="ListBullet"/>
      </w:pPr>
      <w:r>
        <w:t>How is the weather there in summer? Can you recommend some hotels in Beijing?</w:t>
      </w:r>
    </w:p>
    <w:p>
      <w:pPr>
        <w:pStyle w:val="ListBullet"/>
      </w:pPr>
      <w:r>
        <w:t>What places should we visit in Beijing? Which is the most convenient means of transportation?</w:t>
      </w:r>
    </w:p>
    <w:p>
      <w:pPr>
        <w:pStyle w:val="ListBullet"/>
      </w:pPr>
      <w:r>
        <w:t>What’s the weather like in Beijing in summer? Is it a good time to visit the Great Wall?</w:t>
      </w:r>
    </w:p>
    <w:p>
      <w:pPr>
        <w:pStyle w:val="ListBullet"/>
      </w:pPr>
      <w:r>
        <w:t>What are the most popular tourist attractions in Beijing? Are there any famous snacks we should try?</w:t>
      </w:r>
    </w:p>
    <w:p>
      <w:pPr>
        <w:pStyle w:val="ListBullet"/>
      </w:pPr>
      <w:r>
        <w:t>What are the people in Beijing like? What special customs are there in Beijing?</w:t>
      </w:r>
    </w:p>
    <w:p>
      <w:r>
        <w:t xml:space="preserve">Keywords: </w:t>
      </w:r>
      <w:r>
        <w:t>How weather in summer|Can recommend hotels|What places should visit|Which most convenient means of transportation|What’s weather like in summer|Is it good time visit the Great Wall|What most popular tourist attractions|Are there any famous snacks|What are people like|What special customs there</w:t>
      </w:r>
    </w:p>
    <w:p>
      <w:r>
        <w:rPr>
          <w:b/>
        </w:rPr>
        <w:t>Questions 3~4</w:t>
      </w:r>
      <w:r>
        <w:t xml:space="preserve">  You are going to buy a new watch as a birthday gift for your best friend. Ask the shop assistant two questions about the watch you’re looking at.</w:t>
      </w:r>
    </w:p>
    <w:p>
      <w:pPr>
        <w:pStyle w:val="ListBullet"/>
      </w:pPr>
      <w:r>
        <w:t>How much is it? Is it a mechanical one or an electronic one?</w:t>
      </w:r>
    </w:p>
    <w:p>
      <w:pPr>
        <w:pStyle w:val="ListBullet"/>
      </w:pPr>
      <w:r>
        <w:t>What is special about the watch? Can you show me how to set the watch?</w:t>
      </w:r>
    </w:p>
    <w:p>
      <w:pPr>
        <w:pStyle w:val="ListBullet"/>
      </w:pPr>
      <w:r>
        <w:t>What is the watch made of? Is the watch waterproof?</w:t>
      </w:r>
    </w:p>
    <w:p>
      <w:pPr>
        <w:pStyle w:val="ListBullet"/>
      </w:pPr>
      <w:r>
        <w:t>What is the price of this watch? What are the special functions of it?</w:t>
      </w:r>
    </w:p>
    <w:p>
      <w:pPr>
        <w:pStyle w:val="ListBullet"/>
      </w:pPr>
      <w:r>
        <w:t>Where is the watch made? How much does it cost?</w:t>
      </w:r>
    </w:p>
    <w:p>
      <w:pPr>
        <w:pStyle w:val="ListBullet"/>
      </w:pPr>
      <w:r>
        <w:t>How can the watchband be adjusted? How can it be cleaned?</w:t>
      </w:r>
    </w:p>
    <w:p>
      <w:r>
        <w:t xml:space="preserve">Keywords: </w:t>
      </w:r>
      <w:r>
        <w:t>How much is it|Is it mechanical one or electronic one|What is special about watch|Can show how to set watch|What is watch made of? Is watch waterproof|What price of watch|What are special functions|Where watch made|How much does cost|How can watchband be adjusted|How can it be cleaned</w:t>
      </w:r>
    </w:p>
    <w:p>
      <w:pPr>
        <w:pStyle w:val="Heading2"/>
      </w:pPr>
      <w:r>
        <w:t>情景描述</w:t>
      </w:r>
    </w:p>
    <w:p>
      <w:r>
        <w:drawing>
          <wp:inline xmlns:a="http://schemas.openxmlformats.org/drawingml/2006/main" xmlns:pic="http://schemas.openxmlformats.org/drawingml/2006/picture">
            <wp:extent cx="3657600" cy="27374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37400"/>
                    </a:xfrm>
                    <a:prstGeom prst="rect"/>
                  </pic:spPr>
                </pic:pic>
              </a:graphicData>
            </a:graphic>
          </wp:inline>
        </w:drawing>
      </w:r>
    </w:p>
    <w:p>
      <w:pPr>
        <w:pStyle w:val="ListBullet"/>
      </w:pPr>
      <w:r>
        <w:t>Xiaoming and his classmates volunteered in a nursing home today. He got up early and had a quick breakfast. Then he packed the gifts he had prepared and left home with his violin. He met his classmates at school and went there by bus. At the nursing home, they helped clean their rooms. At noon, they had lunch together. After lunch, Xiaoming gave the gifts to the old people and played the violin for them. They felt very happy. Then they said goodbye to the old.</w:t>
      </w:r>
    </w:p>
    <w:p>
      <w:pPr>
        <w:pStyle w:val="ListBullet"/>
      </w:pPr>
      <w:r>
        <w:t>Xiaoming and his classmates volunteered in a nursing home today. He got up early and had breakfast quickly. Then he packed the gifts he had chosen for the old and left home with his violin. He and his classmates met at the school gate and went there by bus. At the nursing home, they cleaned their rooms first. Then they had lunch together. After lunch, Xiaoming gave out the gifts to the old and played the violin for them. They were very happy. Then they said goodbye to the old and promised to visit again.</w:t>
      </w:r>
    </w:p>
    <w:p>
      <w:pPr>
        <w:pStyle w:val="ListBullet"/>
      </w:pPr>
      <w:r>
        <w:t>Xiaoming and his classmates volunteered in a nursing home today. He got up early at six o’clock and finished breakfast quickly. Then he put some small gifts into his schoolbag and left home with his violin. Xiaoming and his classmates took the bus to the nursing home. There they did some cleaning and chatted with the old people happily. And they had lunch together. At lunch, Xiaoming gave out the well-chosen gifts to the old people and played the violin for them. The old people had a happy day and spoke highly of the children.</w:t>
      </w:r>
    </w:p>
    <w:p>
      <w:pPr>
        <w:pStyle w:val="Heading2"/>
      </w:pPr>
      <w:r>
        <w:t>快速应答</w:t>
      </w:r>
    </w:p>
    <w:p>
      <w:r>
        <w:rPr>
          <w:b/>
        </w:rPr>
        <w:t>1.</w:t>
      </w:r>
      <w:r>
        <w:t xml:space="preserve"> Remember to lock the door when you leave.</w:t>
      </w:r>
    </w:p>
    <w:p>
      <w:pPr>
        <w:pStyle w:val="ListBullet"/>
      </w:pPr>
      <w:r>
        <w:t>Yes, I will.</w:t>
      </w:r>
    </w:p>
    <w:p>
      <w:pPr>
        <w:pStyle w:val="ListBullet"/>
      </w:pPr>
      <w:r>
        <w:t>Thank you for reminding me.</w:t>
      </w:r>
    </w:p>
    <w:p>
      <w:pPr>
        <w:pStyle w:val="ListBullet"/>
      </w:pPr>
      <w:r>
        <w:t>No problem.</w:t>
      </w:r>
    </w:p>
    <w:p>
      <w:pPr>
        <w:pStyle w:val="ListBullet"/>
      </w:pPr>
      <w:r>
        <w:t>Thanks for reminding me.</w:t>
      </w:r>
    </w:p>
    <w:p>
      <w:pPr>
        <w:pStyle w:val="ListBullet"/>
      </w:pPr>
      <w:r>
        <w:t>Thanks for your reminding.</w:t>
      </w:r>
    </w:p>
    <w:p>
      <w:pPr>
        <w:pStyle w:val="ListBullet"/>
      </w:pPr>
      <w:r>
        <w:t>OK, I will.</w:t>
      </w:r>
    </w:p>
    <w:p>
      <w:r>
        <w:t xml:space="preserve">Keywords: </w:t>
      </w:r>
      <w:r>
        <w:t>I will|Thank reminding|No problem</w:t>
      </w:r>
    </w:p>
    <w:p>
      <w:r>
        <w:rPr>
          <w:b/>
        </w:rPr>
        <w:t>2.</w:t>
      </w:r>
      <w:r>
        <w:t xml:space="preserve"> How do you like the food in your school canteen?</w:t>
      </w:r>
    </w:p>
    <w:p>
      <w:pPr>
        <w:pStyle w:val="ListBullet"/>
      </w:pPr>
      <w:r>
        <w:t>It’s cheap and delicious.</w:t>
      </w:r>
    </w:p>
    <w:p>
      <w:pPr>
        <w:pStyle w:val="ListBullet"/>
      </w:pPr>
      <w:r>
        <w:t>It’s a little expensive.</w:t>
      </w:r>
    </w:p>
    <w:p>
      <w:pPr>
        <w:pStyle w:val="ListBullet"/>
      </w:pPr>
      <w:r>
        <w:t>It is nutritious.</w:t>
      </w:r>
    </w:p>
    <w:p>
      <w:pPr>
        <w:pStyle w:val="ListBullet"/>
      </w:pPr>
      <w:r>
        <w:t>It’s terrible. I seldom eat at school.</w:t>
      </w:r>
    </w:p>
    <w:p>
      <w:pPr>
        <w:pStyle w:val="ListBullet"/>
      </w:pPr>
      <w:r>
        <w:t>It’s cheap but awful.</w:t>
      </w:r>
    </w:p>
    <w:p>
      <w:pPr>
        <w:pStyle w:val="ListBullet"/>
      </w:pPr>
      <w:r>
        <w:t>It’s expensive but terrible.</w:t>
      </w:r>
    </w:p>
    <w:p>
      <w:pPr>
        <w:pStyle w:val="ListBullet"/>
      </w:pPr>
      <w:r>
        <w:t>Oh, it’s tasty and nutritious.</w:t>
      </w:r>
    </w:p>
    <w:p>
      <w:pPr>
        <w:pStyle w:val="ListBullet"/>
      </w:pPr>
      <w:r>
        <w:t>It’s delicious and I like it very much.</w:t>
      </w:r>
    </w:p>
    <w:p>
      <w:r>
        <w:t xml:space="preserve">Keywords: </w:t>
      </w:r>
      <w:r>
        <w:t>Cheap|delicious|expensive|nutritious|terrible|awful|tasty</w:t>
      </w:r>
    </w:p>
    <w:p>
      <w:r>
        <w:rPr>
          <w:b/>
        </w:rPr>
        <w:t>3.</w:t>
      </w:r>
      <w:r>
        <w:t xml:space="preserve"> Excuse me. Could you do me a favor and lift the box down from the car?</w:t>
      </w:r>
    </w:p>
    <w:p>
      <w:pPr>
        <w:pStyle w:val="ListBullet"/>
      </w:pPr>
      <w:r>
        <w:t>Yes, with pleasure.</w:t>
      </w:r>
    </w:p>
    <w:p>
      <w:pPr>
        <w:pStyle w:val="ListBullet"/>
      </w:pPr>
      <w:r>
        <w:t>No problem.</w:t>
      </w:r>
    </w:p>
    <w:p>
      <w:pPr>
        <w:pStyle w:val="ListBullet"/>
      </w:pPr>
      <w:r>
        <w:t>Sorry, but I’m in a rush.</w:t>
      </w:r>
    </w:p>
    <w:p>
      <w:pPr>
        <w:pStyle w:val="ListBullet"/>
      </w:pPr>
      <w:r>
        <w:t>Sure. With pleasure.</w:t>
      </w:r>
    </w:p>
    <w:p>
      <w:pPr>
        <w:pStyle w:val="ListBullet"/>
      </w:pPr>
      <w:r>
        <w:t>Certainly.</w:t>
      </w:r>
    </w:p>
    <w:p>
      <w:pPr>
        <w:pStyle w:val="ListBullet"/>
      </w:pPr>
      <w:r>
        <w:t>I’m sorry, but I’m in a hurry now.</w:t>
      </w:r>
    </w:p>
    <w:p>
      <w:pPr>
        <w:pStyle w:val="ListBullet"/>
      </w:pPr>
      <w:r>
        <w:t>With pleasure.</w:t>
      </w:r>
    </w:p>
    <w:p>
      <w:pPr>
        <w:pStyle w:val="ListBullet"/>
      </w:pPr>
      <w:r>
        <w:t>Sure.</w:t>
      </w:r>
    </w:p>
    <w:p>
      <w:pPr>
        <w:pStyle w:val="ListBullet"/>
      </w:pPr>
      <w:r>
        <w:t>Sorry, but I think it’s too heavy for me.</w:t>
      </w:r>
    </w:p>
    <w:p>
      <w:r>
        <w:t xml:space="preserve">Keywords: </w:t>
      </w:r>
      <w:r>
        <w:t>Yes|with pleasure|No problem|sorry|certainly|Sure</w:t>
      </w:r>
    </w:p>
    <w:p>
      <w:r>
        <w:rPr>
          <w:b/>
        </w:rPr>
        <w:t>4.</w:t>
      </w:r>
      <w:r>
        <w:t xml:space="preserve"> Mary won the scholarship again in the final exam.</w:t>
      </w:r>
    </w:p>
    <w:p>
      <w:pPr>
        <w:pStyle w:val="ListBullet"/>
      </w:pPr>
      <w:r>
        <w:t>She deserves it. She always works hard.</w:t>
      </w:r>
    </w:p>
    <w:p>
      <w:pPr>
        <w:pStyle w:val="ListBullet"/>
      </w:pPr>
      <w:r>
        <w:t>There’s no surprise. She is a hardworking girl.</w:t>
      </w:r>
    </w:p>
    <w:p>
      <w:pPr>
        <w:pStyle w:val="ListBullet"/>
      </w:pPr>
      <w:r>
        <w:t>Well done. I am very proud of her.</w:t>
      </w:r>
    </w:p>
    <w:p>
      <w:pPr>
        <w:pStyle w:val="ListBullet"/>
      </w:pPr>
      <w:r>
        <w:t>I’m not surprised. She is so diligent.</w:t>
      </w:r>
    </w:p>
    <w:p>
      <w:pPr>
        <w:pStyle w:val="ListBullet"/>
      </w:pPr>
      <w:r>
        <w:t>Oh, I’m so glad to hear that.</w:t>
      </w:r>
    </w:p>
    <w:p>
      <w:pPr>
        <w:pStyle w:val="ListBullet"/>
      </w:pPr>
      <w:r>
        <w:t>Oh, I’m happy for her.</w:t>
      </w:r>
    </w:p>
    <w:p>
      <w:pPr>
        <w:pStyle w:val="ListBullet"/>
      </w:pPr>
      <w:r>
        <w:t>I’m so proud of her.</w:t>
      </w:r>
    </w:p>
    <w:p>
      <w:pPr>
        <w:pStyle w:val="ListBullet"/>
      </w:pPr>
      <w:r>
        <w:t>Well done!</w:t>
      </w:r>
    </w:p>
    <w:p>
      <w:pPr>
        <w:pStyle w:val="ListBullet"/>
      </w:pPr>
      <w:r>
        <w:t>That’s great.</w:t>
      </w:r>
    </w:p>
    <w:p>
      <w:pPr>
        <w:pStyle w:val="ListBullet"/>
      </w:pPr>
      <w:r>
        <w:t>Wonderful.</w:t>
      </w:r>
    </w:p>
    <w:p>
      <w:pPr>
        <w:pStyle w:val="ListBullet"/>
      </w:pPr>
      <w:r>
        <w:t>That is good news.</w:t>
      </w:r>
    </w:p>
    <w:p>
      <w:pPr>
        <w:pStyle w:val="ListBullet"/>
      </w:pPr>
      <w:r>
        <w:t>That is great news.</w:t>
      </w:r>
    </w:p>
    <w:p>
      <w:pPr>
        <w:pStyle w:val="ListBullet"/>
      </w:pPr>
      <w:r>
        <w:t>That is wonderful news.</w:t>
      </w:r>
    </w:p>
    <w:p>
      <w:pPr>
        <w:pStyle w:val="ListBullet"/>
      </w:pPr>
      <w:r>
        <w:t>That’s great news.</w:t>
      </w:r>
    </w:p>
    <w:p>
      <w:pPr>
        <w:pStyle w:val="ListBullet"/>
      </w:pPr>
      <w:r>
        <w:t>Good job! I’m glad to hear that.</w:t>
      </w:r>
    </w:p>
    <w:p>
      <w:pPr>
        <w:pStyle w:val="ListBullet"/>
      </w:pPr>
      <w:r>
        <w:t>That’s wonderful news.</w:t>
      </w:r>
    </w:p>
    <w:p>
      <w:pPr>
        <w:pStyle w:val="ListBullet"/>
      </w:pPr>
      <w:r>
        <w:t>Well done! That’s good to hear.</w:t>
      </w:r>
    </w:p>
    <w:p>
      <w:pPr>
        <w:pStyle w:val="ListBullet"/>
      </w:pPr>
      <w:r>
        <w:t>That’s wonderful.</w:t>
      </w:r>
    </w:p>
    <w:p>
      <w:pPr>
        <w:pStyle w:val="ListBullet"/>
      </w:pPr>
      <w:r>
        <w:t>That’s great.</w:t>
      </w:r>
    </w:p>
    <w:p>
      <w:r>
        <w:t xml:space="preserve">Keywords: </w:t>
      </w:r>
      <w:r>
        <w:t>deserves it|always works hard|no surprise hardworking|Well done|proud of her|not surprised diligent|glad to hear that|happy for her|great|Wonderful|good news|great news|Good job|glad to hear|good to hear.</w:t>
      </w:r>
    </w:p>
    <w:p>
      <w:pPr>
        <w:pStyle w:val="Heading2"/>
      </w:pPr>
      <w:r>
        <w:t>简述和回答</w:t>
      </w:r>
    </w:p>
    <w:p>
      <w:r>
        <w:rPr>
          <w:b/>
        </w:rPr>
        <w:t>Listen to the following passage about Chinese learning.</w:t>
      </w:r>
      <w:r>
        <w:t>Data shows that millions of foreigners in different countries and areas are learning Chinese. The CEO of Meta, formerly called Facebook, Mark Zuckerberg is one of them. He can speak fluent Chinese. And it is reported that the granddaughter of Donald Trump the former president of America started to learn Chinese at a very young age. However, it is commonly agreed that Chinese is quite difficult to learn.But why do so many people learn it? I think the number one reason is that Chinese is the most widely-spoken language in the world. Learn to speak it and you can speak with hundreds of millions of people around the world. But there are other reasons. Business people who speak Chinese have a huge advantage in tapping into the Chinese market. It is much easier for them to develop all-important relationships if they can speak Chinese. In addition, with thousands of years of history, China has a culture of great splendor which is endlessly fascinating. Whether your interests are in history, architecture, music or cuisine, a wide knowledge of Chinese will definitely enhance your understanding of Chinese culture.So I suggest foreigners start to learn Chinese! It may be to your benefit sooner or later.</w:t>
      </w:r>
    </w:p>
    <w:p>
      <w:r>
        <w:rPr>
          <w:b/>
        </w:rPr>
        <w:t>1.</w:t>
      </w:r>
      <w:r>
        <w:t xml:space="preserve"> Please list two reasons why foreigners learn Chinese.</w:t>
      </w:r>
    </w:p>
    <w:p>
      <w:pPr>
        <w:pStyle w:val="ListBullet"/>
      </w:pPr>
      <w:r>
        <w:t>First, Chinese is the most widely-spoken language in the world. Second, business people who speak Chinese have a huge advantage in tapping into the Chinese market.</w:t>
      </w:r>
    </w:p>
    <w:p>
      <w:pPr>
        <w:pStyle w:val="ListBullet"/>
      </w:pPr>
      <w:r>
        <w:t>Chinese is the most widely-spoken language in the world. And learning Chinese well can help them better understand Chinese culture.</w:t>
      </w:r>
    </w:p>
    <w:p>
      <w:pPr>
        <w:pStyle w:val="ListBullet"/>
      </w:pPr>
      <w:r>
        <w:t>Chinese is the most widely-spoken language in the world. Learn to speak it and they can speak with hundreds of millions of people around the world. And learning Chinese well can enhance their understanding of Chinese culture.</w:t>
      </w:r>
    </w:p>
    <w:p>
      <w:pPr>
        <w:pStyle w:val="ListBullet"/>
      </w:pPr>
      <w:r>
        <w:t>Business people who speak Chinese have a huge advantage in tapping into the Chinese market. It is much easier for them to develop all-important relationships if they can speak Chinese. In addition, a wide knowledge of Chinese will definitely enhance their understanding of Chinese culture.</w:t>
      </w:r>
    </w:p>
    <w:p>
      <w:r>
        <w:t xml:space="preserve">Keywords: </w:t>
      </w:r>
      <w:r>
        <w:t>most widely-spoken language business people speak Chinese have advantage in tapping into Chinese market|most widely-spoken language learning Chinese well help better understand Chinese culture|most widely-spoken language speak hundreds of millions people around world learning Chinese well can enhance understanding Chinese culture|Business people speak Chinese have advantage in tapping into Chinese market easier develop relationships knowledge Chinese enhance understanding Chinese culture</w:t>
      </w:r>
    </w:p>
    <w:p>
      <w:r>
        <w:rPr>
          <w:b/>
        </w:rPr>
        <w:t>2.</w:t>
      </w:r>
      <w:r>
        <w:t xml:space="preserve"> If you were a foreigner, would you learn Chinese? Why or why not?</w:t>
      </w:r>
    </w:p>
    <w:p>
      <w:pPr>
        <w:pStyle w:val="ListBullet"/>
      </w:pPr>
      <w:r>
        <w:t>I would definitely learn Chinese. Firstly, China has quite a large population. If I can learn Chinese well, I can make more Chinese friends and better communicate with them. Secondly, China has been developing so fast and I expect to do business with Chinese people. If I can speak Chinese well, I would have a big chance. Lastly, I’m interested in Chinese culture. A wide knowledge of Chinese will help me understand it better.</w:t>
      </w:r>
    </w:p>
    <w:p>
      <w:pPr>
        <w:pStyle w:val="ListBullet"/>
      </w:pPr>
      <w:r>
        <w:t>I wouldn’t learn Chinese for the following reasons. First, Chinese is too difficult for me, and I don’t have much free time to learn it well. Second, now many Chinese people can speak English well and I don’t find it hard to communicate with them. So there’s no need to learn Chinese. Third, I can use Google or translation software, like Google Translation, if I can’t understand some Chinese content.</w:t>
      </w:r>
    </w:p>
    <w:p>
      <w:pPr>
        <w:pStyle w:val="ListBullet"/>
      </w:pPr>
      <w:r>
        <w:t>If I were a foreigner, I would definitely learn Chinese. First of all, Chinese and Chinese culture are a mystery to me. I really want to learn more about them. Next, most of the Chinese people I’ve met are so kind and friendly that I really want to speak with them in Chinese. That would be amazing! Besides, I wish to travel around China one day. If I can learn Chinese well, I would have a great experience!</w:t>
      </w:r>
    </w:p>
    <w:p>
      <w:r>
        <w:t xml:space="preserve">Keywords: </w:t>
      </w:r>
      <w:r>
        <w:t>Reasons Why or Why not Learn Chinese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