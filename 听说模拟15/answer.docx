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听说模拟15答案</w:t>
      </w:r>
    </w:p>
    <w:p>
      <w:pPr>
        <w:pStyle w:val="Heading2"/>
      </w:pPr>
      <w:r>
        <w:t>朗读句子</w:t>
      </w:r>
    </w:p>
    <w:p>
      <w:r>
        <w:t>1. Imagine all the people living life in peace, and the world will live as one.</w:t>
      </w:r>
    </w:p>
    <w:p>
      <w:r>
        <w:t>1. It is believed that poems are just pictures painted with words.</w:t>
      </w:r>
    </w:p>
    <w:p>
      <w:r>
        <w:t>2. A nation that continues year after year to spend more money on military defence than on programs of social improvement is approaching spiritual death.</w:t>
      </w:r>
    </w:p>
    <w:p>
      <w:pPr>
        <w:pStyle w:val="Heading2"/>
      </w:pPr>
      <w:r>
        <w:t>朗读段落</w:t>
      </w:r>
    </w:p>
    <w:p>
      <w:r>
        <w:t>Home. Few words in the English language have such a special meaning. Home is a place where you can relax, kick back and just be yourself. Just about everyone has a strong opinion of what makes a house a home. And for most people in America, home should be, above all, comfortable. Americans like their homes to reflect their personal tastes. Many do-it-yourselfers enjoy fixing up their house and making it more “livable”. They often try to create a cosy atmosphere so that when they’re at home, they’ll really feel “at home”.</w:t>
      </w:r>
    </w:p>
    <w:p>
      <w:pPr>
        <w:pStyle w:val="Heading2"/>
      </w:pPr>
      <w:r>
        <w:t>情景提问</w:t>
      </w:r>
    </w:p>
    <w:p>
      <w:r>
        <w:rPr>
          <w:b/>
        </w:rPr>
        <w:t>Questions 1~2</w:t>
      </w:r>
      <w:r>
        <w:t xml:space="preserve">  You are in the shoe store to buy a pair of sports shoes. Ask the shop assistant two questions about shoes.</w:t>
      </w:r>
    </w:p>
    <w:p>
      <w:pPr>
        <w:pStyle w:val="ListBullet"/>
      </w:pPr>
      <w:r>
        <w:t>How much are the sports shoes? Do you have these shoes in other colours?</w:t>
      </w:r>
    </w:p>
    <w:p>
      <w:pPr>
        <w:pStyle w:val="ListBullet"/>
      </w:pPr>
      <w:r>
        <w:t>Can you recommend a pair of sports shoes for me? What brand are these shoes?</w:t>
      </w:r>
    </w:p>
    <w:p>
      <w:pPr>
        <w:pStyle w:val="ListBullet"/>
      </w:pPr>
      <w:r>
        <w:t>Can you show me those black shoes? How much do they cost?</w:t>
      </w:r>
    </w:p>
    <w:p>
      <w:pPr>
        <w:pStyle w:val="ListBullet"/>
      </w:pPr>
      <w:r>
        <w:t>Do you give any discount on these shoes? How much should I pay?</w:t>
      </w:r>
    </w:p>
    <w:p>
      <w:pPr>
        <w:pStyle w:val="ListBullet"/>
      </w:pPr>
      <w:r>
        <w:t>May I try them on? How do I look?</w:t>
      </w:r>
    </w:p>
    <w:p>
      <w:pPr>
        <w:pStyle w:val="ListBullet"/>
      </w:pPr>
      <w:r>
        <w:t>Can I have a discount if I buy two pairs of shoes? How much should I pay?</w:t>
      </w:r>
    </w:p>
    <w:p>
      <w:pPr>
        <w:pStyle w:val="ListBullet"/>
      </w:pPr>
      <w:r>
        <w:t>Do you have Size 9? What colours do you have?</w:t>
      </w:r>
    </w:p>
    <w:p>
      <w:pPr>
        <w:pStyle w:val="ListBullet"/>
      </w:pPr>
      <w:r>
        <w:t>Where can I find a pair of white shoes? Do you have any on sale?</w:t>
      </w:r>
    </w:p>
    <w:p>
      <w:pPr>
        <w:pStyle w:val="ListBullet"/>
      </w:pPr>
      <w:r>
        <w:t>What are the soles made from? How much are these shoes?</w:t>
      </w:r>
    </w:p>
    <w:p>
      <w:pPr>
        <w:pStyle w:val="ListBullet"/>
      </w:pPr>
      <w:r>
        <w:t>Can I have a look at the sports shoes over there? What colours do you have?</w:t>
      </w:r>
    </w:p>
    <w:p>
      <w:pPr>
        <w:pStyle w:val="ListBullet"/>
      </w:pPr>
      <w:r>
        <w:t>How do you like the movie? Is it interesting or not?</w:t>
      </w:r>
    </w:p>
    <w:p>
      <w:pPr>
        <w:pStyle w:val="ListBullet"/>
      </w:pPr>
      <w:r>
        <w:t>What kind of movie was it? What was the plot?</w:t>
      </w:r>
    </w:p>
    <w:p>
      <w:r>
        <w:t xml:space="preserve">Keywords: </w:t>
      </w:r>
      <w:r>
        <w:t>How much do have these shoes other colors|can recommend sports shoes What brand shoes|can show shoes How much cost|do you give any discount shoes How much pay|May I try on How look|can I have a discount How much pay|do you have Size 9 What colours have|Where find white shoes do you have any on sale|What sole made from How much|can I look shoes what colours have|How like movie is it interesting|What kind movie What plot</w:t>
      </w:r>
    </w:p>
    <w:p>
      <w:r>
        <w:rPr>
          <w:b/>
        </w:rPr>
        <w:t>Questions 3~4</w:t>
      </w:r>
      <w:r>
        <w:t xml:space="preserve">  Your friend Mike watched a movie in the cinema yesterday. Ask him about it.</w:t>
      </w:r>
    </w:p>
    <w:p>
      <w:pPr>
        <w:pStyle w:val="ListBullet"/>
      </w:pPr>
      <w:r>
        <w:t>What do you think of the movie? Is it interesting?</w:t>
      </w:r>
    </w:p>
    <w:p>
      <w:pPr>
        <w:pStyle w:val="ListBullet"/>
      </w:pPr>
      <w:r>
        <w:t>What movie did you watch yesterday? How long did the movie last?</w:t>
      </w:r>
    </w:p>
    <w:p>
      <w:pPr>
        <w:pStyle w:val="ListBullet"/>
      </w:pPr>
      <w:r>
        <w:t>Which character do you like best in the movie? Is it boring?</w:t>
      </w:r>
    </w:p>
    <w:p>
      <w:pPr>
        <w:pStyle w:val="ListBullet"/>
      </w:pPr>
      <w:r>
        <w:t>What kind of movie is it? Is it about love?</w:t>
      </w:r>
    </w:p>
    <w:p>
      <w:pPr>
        <w:pStyle w:val="ListBullet"/>
      </w:pPr>
      <w:r>
        <w:t>Who did you go with? Did you buy any popcorn in the cinema?</w:t>
      </w:r>
    </w:p>
    <w:p>
      <w:pPr>
        <w:pStyle w:val="ListBullet"/>
      </w:pPr>
      <w:r>
        <w:t>What was the movie about? Who starred in it?</w:t>
      </w:r>
    </w:p>
    <w:p>
      <w:r>
        <w:t xml:space="preserve">Keywords: </w:t>
      </w:r>
      <w:r>
        <w:t>What think of movie Is interesting|What movie watch How long last|which character like best Is boring|What kind of movie is about love|Who go with Did you buy popcorn|What movie about who starred</w:t>
      </w:r>
    </w:p>
    <w:p>
      <w:pPr>
        <w:pStyle w:val="Heading2"/>
      </w:pPr>
      <w:r>
        <w:t>情景描述</w:t>
      </w:r>
    </w:p>
    <w:p>
      <w:r>
        <w:drawing>
          <wp:inline xmlns:a="http://schemas.openxmlformats.org/drawingml/2006/main" xmlns:pic="http://schemas.openxmlformats.org/drawingml/2006/picture">
            <wp:extent cx="3657600" cy="30597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59723"/>
                    </a:xfrm>
                    <a:prstGeom prst="rect"/>
                  </pic:spPr>
                </pic:pic>
              </a:graphicData>
            </a:graphic>
          </wp:inline>
        </w:drawing>
      </w:r>
    </w:p>
    <w:p>
      <w:pPr>
        <w:pStyle w:val="ListBullet"/>
      </w:pPr>
      <w:r>
        <w:t>One day, a bird was thirsty. She saw half a bottle of water. She wanted to drink the water. However, the water in it was so little that she couldn’t reach it with her beak. So she needed to find a solution. Then she thought of a good idea. She threw the little stones into the bottle. And then the water rose. Finally, the bird managed to drink the water.</w:t>
      </w:r>
    </w:p>
    <w:p>
      <w:pPr>
        <w:pStyle w:val="ListBullet"/>
      </w:pPr>
      <w:r>
        <w:t>One day, a bird was thirsty. She saw a glass bottle by the street. But there were only half bottle of water in it. The bird was sad at first because her beak was too short to reach the water. Then she came up with a brilliant idea. She found a lot of small rocks and threw them in the bottle. The water rose and the bird finally drank it.</w:t>
      </w:r>
    </w:p>
    <w:p>
      <w:pPr>
        <w:pStyle w:val="ListBullet"/>
      </w:pPr>
      <w:r>
        <w:t>One day, a bird was thirsty. She was flying around looking for water. Suddenly she found half a bottle of water by the street. She was so happy to find that but then she discovered that she was not able to reach the water. Just when she thought she would die of thirsty, she saw lots of little rocks nearby. So she began to throw them into the bottle. The water rose gradually. In the end, the bird was able to drink it.</w:t>
      </w:r>
    </w:p>
    <w:p>
      <w:pPr>
        <w:pStyle w:val="ListBullet"/>
      </w:pPr>
      <w:r>
        <w:t>One day, a bird was thirsty. It saw a glass bottle by the street. But there were only half bottle of water in it. The bird was sad at first because its beak was too short to reach the water. Then it came up with a brilliant idea. It found a lot of small rocks and threw them in the bottle. The water rose and the bird finally drank it.</w:t>
      </w:r>
    </w:p>
    <w:p>
      <w:pPr>
        <w:pStyle w:val="Heading2"/>
      </w:pPr>
      <w:r>
        <w:t>快速应答</w:t>
      </w:r>
    </w:p>
    <w:p>
      <w:r>
        <w:rPr>
          <w:b/>
        </w:rPr>
        <w:t>1.</w:t>
      </w:r>
      <w:r>
        <w:t xml:space="preserve"> I’m sorry. I forgot to buy some Cola for you.</w:t>
      </w:r>
    </w:p>
    <w:p>
      <w:pPr>
        <w:pStyle w:val="ListBullet"/>
      </w:pPr>
      <w:r>
        <w:t>That’s all right.</w:t>
      </w:r>
    </w:p>
    <w:p>
      <w:pPr>
        <w:pStyle w:val="ListBullet"/>
      </w:pPr>
      <w:r>
        <w:t>It doesn’t matter.</w:t>
      </w:r>
    </w:p>
    <w:p>
      <w:pPr>
        <w:pStyle w:val="ListBullet"/>
      </w:pPr>
      <w:r>
        <w:t>That’s OK. I can buy it myself later.</w:t>
      </w:r>
    </w:p>
    <w:p>
      <w:pPr>
        <w:pStyle w:val="ListBullet"/>
      </w:pPr>
      <w:r>
        <w:t>It’s OK.</w:t>
      </w:r>
    </w:p>
    <w:p>
      <w:pPr>
        <w:pStyle w:val="ListBullet"/>
      </w:pPr>
      <w:r>
        <w:t>Don’t worry about it.</w:t>
      </w:r>
    </w:p>
    <w:p>
      <w:pPr>
        <w:pStyle w:val="ListBullet"/>
      </w:pPr>
      <w:r>
        <w:t>It’s nothing.</w:t>
      </w:r>
    </w:p>
    <w:p>
      <w:pPr>
        <w:pStyle w:val="ListBullet"/>
      </w:pPr>
      <w:r>
        <w:t>No problem.</w:t>
      </w:r>
    </w:p>
    <w:p>
      <w:pPr>
        <w:pStyle w:val="ListBullet"/>
      </w:pPr>
      <w:r>
        <w:t>Fine with me.</w:t>
      </w:r>
    </w:p>
    <w:p>
      <w:pPr>
        <w:pStyle w:val="ListBullet"/>
      </w:pPr>
      <w:r>
        <w:t>Never mind.</w:t>
      </w:r>
    </w:p>
    <w:p>
      <w:r>
        <w:t xml:space="preserve">Keywords: </w:t>
      </w:r>
      <w:r>
        <w:t>That’s all right|doesn’t matter|That’s OK buy it later|ok|don’t worry|nothing|no problem|fine with me|Never mind</w:t>
      </w:r>
    </w:p>
    <w:p>
      <w:r>
        <w:rPr>
          <w:b/>
        </w:rPr>
        <w:t>2.</w:t>
      </w:r>
      <w:r>
        <w:t xml:space="preserve"> The school outing is cancelled because of the weather problem.</w:t>
      </w:r>
    </w:p>
    <w:p>
      <w:pPr>
        <w:pStyle w:val="ListBullet"/>
      </w:pPr>
      <w:r>
        <w:t>What bad news!</w:t>
      </w:r>
    </w:p>
    <w:p>
      <w:pPr>
        <w:pStyle w:val="ListBullet"/>
      </w:pPr>
      <w:r>
        <w:t>What a pity!</w:t>
      </w:r>
    </w:p>
    <w:p>
      <w:pPr>
        <w:pStyle w:val="ListBullet"/>
      </w:pPr>
      <w:r>
        <w:t>I’m sorry to hear that.</w:t>
      </w:r>
    </w:p>
    <w:p>
      <w:pPr>
        <w:pStyle w:val="ListBullet"/>
      </w:pPr>
      <w:r>
        <w:t>Really? How unlucky we are!</w:t>
      </w:r>
    </w:p>
    <w:p>
      <w:pPr>
        <w:pStyle w:val="ListBullet"/>
      </w:pPr>
      <w:r>
        <w:t>Oh, no! I’ve been looking forward to it since last week!</w:t>
      </w:r>
    </w:p>
    <w:p>
      <w:pPr>
        <w:pStyle w:val="ListBullet"/>
      </w:pPr>
      <w:r>
        <w:t>It’s really bad news to me.</w:t>
      </w:r>
    </w:p>
    <w:p>
      <w:pPr>
        <w:pStyle w:val="ListBullet"/>
      </w:pPr>
      <w:r>
        <w:t>What bad luck! I wish it were not true.</w:t>
      </w:r>
    </w:p>
    <w:p>
      <w:r>
        <w:t xml:space="preserve">Keywords: </w:t>
      </w:r>
      <w:r>
        <w:t>Bad news|pity|sorry to hear|unlucky|no looking forward|bad luck</w:t>
      </w:r>
    </w:p>
    <w:p>
      <w:r>
        <w:rPr>
          <w:b/>
        </w:rPr>
        <w:t>3.</w:t>
      </w:r>
      <w:r>
        <w:t xml:space="preserve"> Would you help me lift this heavy box?</w:t>
      </w:r>
    </w:p>
    <w:p>
      <w:pPr>
        <w:pStyle w:val="ListBullet"/>
      </w:pPr>
      <w:r>
        <w:t>No problem.</w:t>
      </w:r>
    </w:p>
    <w:p>
      <w:pPr>
        <w:pStyle w:val="ListBullet"/>
      </w:pPr>
      <w:r>
        <w:t>Yes, of course.</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With pleasure.</w:t>
      </w:r>
    </w:p>
    <w:p>
      <w:pPr>
        <w:pStyle w:val="ListBullet"/>
      </w:pPr>
      <w:r>
        <w:t>Yes, with pleasure.</w:t>
      </w:r>
    </w:p>
    <w:p>
      <w:pPr>
        <w:pStyle w:val="ListBullet"/>
      </w:pPr>
      <w:r>
        <w:t>Of course, with pleasure.</w:t>
      </w:r>
    </w:p>
    <w:p>
      <w:pPr>
        <w:pStyle w:val="ListBullet"/>
      </w:pPr>
      <w:r>
        <w:t>Sure, with pleasure.</w:t>
      </w:r>
    </w:p>
    <w:p>
      <w:pPr>
        <w:pStyle w:val="ListBullet"/>
      </w:pPr>
      <w:r>
        <w:t>Sure. Why not?</w:t>
      </w:r>
    </w:p>
    <w:p>
      <w:pPr>
        <w:pStyle w:val="ListBullet"/>
      </w:pPr>
      <w:r>
        <w:t>It’s my honour to do something for you.</w:t>
      </w:r>
    </w:p>
    <w:p>
      <w:pPr>
        <w:pStyle w:val="ListBullet"/>
      </w:pPr>
      <w:r>
        <w:t>Sorry, but it’s too heavy.</w:t>
      </w:r>
    </w:p>
    <w:p>
      <w:pPr>
        <w:pStyle w:val="ListBullet"/>
      </w:pPr>
      <w:r>
        <w:t>Sorry, but I can’t.</w:t>
      </w:r>
    </w:p>
    <w:p>
      <w:pPr>
        <w:pStyle w:val="ListBullet"/>
      </w:pPr>
      <w:r>
        <w:t>Sorry, but I’ve got my hands full now.</w:t>
      </w:r>
    </w:p>
    <w:p>
      <w:pPr>
        <w:pStyle w:val="ListBullet"/>
      </w:pPr>
      <w:r>
        <w:t>Sorry. I wish I could help you, but it’s too heavy for me, too.</w:t>
      </w:r>
    </w:p>
    <w:p>
      <w:r>
        <w:t xml:space="preserve">Keywords: </w:t>
      </w:r>
      <w:r>
        <w:t>No problem|Yes of course|OK I will|Certainly|Of course|Sure|OK|With pleasure|Sure why not| honour do something for you|Sorry too heavy|Sorry can’t|sorry hands full</w:t>
      </w:r>
    </w:p>
    <w:p>
      <w:r>
        <w:rPr>
          <w:b/>
        </w:rPr>
        <w:t>4.</w:t>
      </w:r>
      <w:r>
        <w:t xml:space="preserve"> How do you like this dog?</w:t>
      </w:r>
    </w:p>
    <w:p>
      <w:pPr>
        <w:pStyle w:val="ListBullet"/>
      </w:pPr>
      <w:r>
        <w:t>It’s so cute.</w:t>
      </w:r>
    </w:p>
    <w:p>
      <w:pPr>
        <w:pStyle w:val="ListBullet"/>
      </w:pPr>
      <w:r>
        <w:t>It’s lovely.</w:t>
      </w:r>
    </w:p>
    <w:p>
      <w:pPr>
        <w:pStyle w:val="ListBullet"/>
      </w:pPr>
      <w:r>
        <w:t>I’ve never seen such a lovely dog.</w:t>
      </w:r>
    </w:p>
    <w:p>
      <w:pPr>
        <w:pStyle w:val="ListBullet"/>
      </w:pPr>
      <w:r>
        <w:t>I like it very much.</w:t>
      </w:r>
    </w:p>
    <w:p>
      <w:pPr>
        <w:pStyle w:val="ListBullet"/>
      </w:pPr>
      <w:r>
        <w:t>It’s smart.</w:t>
      </w:r>
    </w:p>
    <w:p>
      <w:pPr>
        <w:pStyle w:val="ListBullet"/>
      </w:pPr>
      <w:r>
        <w:t>It’s strong and handsome.</w:t>
      </w:r>
    </w:p>
    <w:p>
      <w:pPr>
        <w:pStyle w:val="ListBullet"/>
      </w:pPr>
      <w:r>
        <w:t>I think it’s a bit noisy.</w:t>
      </w:r>
    </w:p>
    <w:p>
      <w:pPr>
        <w:pStyle w:val="ListBullet"/>
      </w:pPr>
      <w:r>
        <w:t>It’s too naughty.</w:t>
      </w:r>
    </w:p>
    <w:p>
      <w:pPr>
        <w:pStyle w:val="ListBullet"/>
      </w:pPr>
      <w:r>
        <w:t>Oh no! Don’t let it get close to me. I don’t like dogs.</w:t>
      </w:r>
    </w:p>
    <w:p>
      <w:pPr>
        <w:pStyle w:val="ListBullet"/>
      </w:pPr>
      <w:r>
        <w:t>I’m scared of it.</w:t>
      </w:r>
    </w:p>
    <w:p>
      <w:pPr>
        <w:pStyle w:val="ListBullet"/>
      </w:pPr>
      <w:r>
        <w:t>I’m afraid of dogs, so I don’t like it.</w:t>
      </w:r>
    </w:p>
    <w:p>
      <w:r>
        <w:t xml:space="preserve">Keywords: </w:t>
      </w:r>
      <w:r>
        <w:t>Cute|lovely|like|smart|strong handsome|noisy|naughty|don’t like|scared|afraid</w:t>
      </w:r>
    </w:p>
    <w:p>
      <w:pPr>
        <w:pStyle w:val="Heading2"/>
      </w:pPr>
      <w:r>
        <w:t>简述和回答</w:t>
      </w:r>
    </w:p>
    <w:p>
      <w:r>
        <w:rPr>
          <w:b/>
        </w:rPr>
        <w:t>Listen to the following passage about tourism.</w:t>
      </w:r>
      <w:r>
        <w:t xml:space="preserve"> The history of tourism began with the inn of early days. They offered food and shelter to travellers. The food was usually simple and the travellers had to share beds with other travellers. The service was friendly, but the accommodation lacked comfort and convenience that travellers expect today.Travel has always been considered to be of help to increase one’s knowledge and broaden one’s mind. The rapid development of the airline industry allows the public to travel to remote places. People are spending more time and money on both internal and international tours. Some people would like to travel as part of a tour group while others prefer to travel independently.People travel for different purposes. People may travel entirely for sightseeing. They are often holiday tourists. People may travel around the world for business. They include businessmen, government officials and professional personnel attending meetings. People may travel for improving their health. Most of them are sick or elderly persons. They prefer to find a quiet and clean place for a short stay instead of touring here and there.Now listen again please.</w:t>
      </w:r>
    </w:p>
    <w:p>
      <w:r>
        <w:rPr>
          <w:b/>
        </w:rPr>
        <w:t>1.</w:t>
      </w:r>
      <w:r>
        <w:t xml:space="preserve"> What are two of the reasons for people to travel?</w:t>
      </w:r>
    </w:p>
    <w:p>
      <w:pPr>
        <w:pStyle w:val="ListBullet"/>
      </w:pPr>
      <w:r>
        <w:t>People may travel for business or for sightseeing.</w:t>
      </w:r>
    </w:p>
    <w:p>
      <w:pPr>
        <w:pStyle w:val="ListBullet"/>
      </w:pPr>
      <w:r>
        <w:t>People travel because they want to improve their health or they travel around the world for business.</w:t>
      </w:r>
    </w:p>
    <w:p>
      <w:pPr>
        <w:pStyle w:val="ListBullet"/>
      </w:pPr>
      <w:r>
        <w:t>The two of the reasons are as follows. People travel for sightseeing or for improving their health.</w:t>
      </w:r>
    </w:p>
    <w:p>
      <w:pPr>
        <w:pStyle w:val="ListBullet"/>
      </w:pPr>
      <w:r>
        <w:t>People may travel entirely for sightseeing. They may travel for improving their health.</w:t>
      </w:r>
    </w:p>
    <w:p>
      <w:pPr>
        <w:pStyle w:val="ListBullet"/>
      </w:pPr>
      <w:r>
        <w:t>One reason is for sightseeing. Another is for business.</w:t>
      </w:r>
    </w:p>
    <w:p>
      <w:pPr>
        <w:pStyle w:val="ListBullet"/>
      </w:pPr>
      <w:r>
        <w:t>One reason for people to travel is for business. Another is for improving their health.</w:t>
      </w:r>
    </w:p>
    <w:p>
      <w:pPr>
        <w:pStyle w:val="ListBullet"/>
      </w:pPr>
      <w:r>
        <w:t>They may travel for business. They may travel to improve their health.</w:t>
      </w:r>
    </w:p>
    <w:p>
      <w:pPr>
        <w:pStyle w:val="ListBullet"/>
      </w:pPr>
      <w:r>
        <w:t>They may travel for improving health or travel for business.</w:t>
      </w:r>
    </w:p>
    <w:p>
      <w:pPr>
        <w:pStyle w:val="ListBullet"/>
      </w:pPr>
      <w:r>
        <w:t>Two of the reasons are that they may travel to improve health and that they may travel for sightseeing.</w:t>
      </w:r>
    </w:p>
    <w:p>
      <w:pPr>
        <w:pStyle w:val="ListBullet"/>
      </w:pPr>
      <w:r>
        <w:t>Two of the reasons are that they may travel for improving their health and that they may travel for sightseeing.</w:t>
      </w:r>
    </w:p>
    <w:p>
      <w:pPr>
        <w:pStyle w:val="ListBullet"/>
      </w:pPr>
      <w:r>
        <w:t>People travel because they want to improve their health or to go sightseeing.</w:t>
      </w:r>
    </w:p>
    <w:p>
      <w:r>
        <w:t xml:space="preserve">Keywords: </w:t>
      </w:r>
      <w:r>
        <w:t>business sightseeing|improve health business|sightseeing improving their health|sightseeing business|business improving health|business improve health|improving health business|improve health sightseeing||improving health sightseeing|improve health sightseeing</w:t>
      </w:r>
    </w:p>
    <w:p>
      <w:r>
        <w:rPr>
          <w:b/>
        </w:rPr>
        <w:t>2.</w:t>
      </w:r>
      <w:r>
        <w:t xml:space="preserve"> Would you like to travel independently? Why or why not?</w:t>
      </w:r>
    </w:p>
    <w:p>
      <w:pPr>
        <w:pStyle w:val="ListBullet"/>
      </w:pPr>
      <w:r>
        <w:t>Yes, I’d like to travel independently. The process of making my own travel plan is memorable because I have to read a lot about the place I am going to. Besides, I can have my own choice of sightseeing and the food I eat.</w:t>
      </w:r>
    </w:p>
    <w:p>
      <w:pPr>
        <w:pStyle w:val="ListBullet"/>
      </w:pPr>
      <w:r>
        <w:t>No, I don’t like to travel independently. First, I may feel lonely when I am in a place where there are no companions. Second, I don’t think it is safe to travel independently. Independent travellers are likely to be the victims of crimes. Finally, it may cost more money to travel independently. For example, because no one shares a room with me, I have to pay more money on the accommodations.</w:t>
      </w:r>
    </w:p>
    <w:p>
      <w:pPr>
        <w:pStyle w:val="ListBullet"/>
      </w:pPr>
      <w:r>
        <w:t>Yes, I’d like to travel independently. It will develop my confidence. Obviously, I have to deal with all kinds of problems on my own when travelling independently. It will give me more confidence if I solve the problems successfully. And the experience will be more meaningful since I have more time to enjoy the scenery and make new friends.</w:t>
      </w:r>
    </w:p>
    <w:p>
      <w:r>
        <w:t xml:space="preserve">Keywords: </w:t>
      </w:r>
      <w:r>
        <w:t>Opinions on Traveling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