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听说模拟4答案</w:t>
      </w:r>
    </w:p>
    <w:p>
      <w:pPr>
        <w:pStyle w:val="Heading2"/>
      </w:pPr>
      <w:r>
        <w:t>朗读句子</w:t>
      </w:r>
    </w:p>
    <w:p>
      <w:r>
        <w:t>1. She is one of the leading writers of her days.</w:t>
      </w:r>
    </w:p>
    <w:p>
      <w:r>
        <w:t>1. The Internet of things will make a profound impact on modern life.</w:t>
      </w:r>
    </w:p>
    <w:p>
      <w:r>
        <w:t xml:space="preserve">2. Trying something new can help teach you perseverance and improve your work ethic, both of which are important to personality. </w:t>
      </w:r>
    </w:p>
    <w:p>
      <w:pPr>
        <w:pStyle w:val="Heading2"/>
      </w:pPr>
      <w:r>
        <w:t>朗读段落</w:t>
      </w:r>
    </w:p>
    <w:p>
      <w:r>
        <w:t>Have you ever heard about the Polar Bear Club in New York? These “Polar Bears” are people who meet frequently in winter to swim in freezing cold water. However, doctors do not agree about the medical effects of cold-water swimming. Some are worried about the dangers of a condition in which the body’s temperature drops so low that finally the heart stops. Other doctors, however, point out that there is more danger of a heart attack during summer swimming, because the difference between the air temperature and water temperature is much greater in summer than in winter.</w:t>
      </w:r>
    </w:p>
    <w:p>
      <w:pPr>
        <w:pStyle w:val="Heading2"/>
      </w:pPr>
      <w:r>
        <w:t>情景提问</w:t>
      </w:r>
    </w:p>
    <w:p>
      <w:r>
        <w:rPr>
          <w:b/>
        </w:rPr>
        <w:t>Questions 1~2</w:t>
      </w:r>
      <w:r>
        <w:t xml:space="preserve">  Your friend Lily has just taken part in an English speech competition. Ask her two questions about the competition.</w:t>
      </w:r>
    </w:p>
    <w:p>
      <w:pPr>
        <w:pStyle w:val="ListBullet"/>
      </w:pPr>
      <w:r>
        <w:t>What was the result of the competition? How long have you prepared for the competition?</w:t>
      </w:r>
    </w:p>
    <w:p>
      <w:pPr>
        <w:pStyle w:val="ListBullet"/>
      </w:pPr>
      <w:r>
        <w:t>What was the prize for the competition? How many people took part in the competition?</w:t>
      </w:r>
    </w:p>
    <w:p>
      <w:pPr>
        <w:pStyle w:val="ListBullet"/>
      </w:pPr>
      <w:r>
        <w:t>Why did you take part in the competition? Where was the English speech competition held?</w:t>
      </w:r>
    </w:p>
    <w:p>
      <w:pPr>
        <w:pStyle w:val="ListBullet"/>
      </w:pPr>
      <w:r>
        <w:t>What was the result of the competition? Were you nervous on the stage?</w:t>
      </w:r>
    </w:p>
    <w:p>
      <w:pPr>
        <w:pStyle w:val="ListBullet"/>
      </w:pPr>
      <w:r>
        <w:t>How long have you prepared for the competition? Did you feel nervous on the stage?</w:t>
      </w:r>
    </w:p>
    <w:p>
      <w:pPr>
        <w:pStyle w:val="ListBullet"/>
      </w:pPr>
      <w:r>
        <w:t>Did you win any prize? Where did the speech competition take place?</w:t>
      </w:r>
    </w:p>
    <w:p>
      <w:pPr>
        <w:pStyle w:val="ListBullet"/>
      </w:pPr>
      <w:r>
        <w:t>What was the topic of the English speech competition? What time did the speech competition start?</w:t>
      </w:r>
    </w:p>
    <w:p>
      <w:pPr>
        <w:pStyle w:val="ListBullet"/>
      </w:pPr>
      <w:r>
        <w:t>When did the speech competition start? How did you feel when you were taking part in the competition?</w:t>
      </w:r>
    </w:p>
    <w:p>
      <w:pPr>
        <w:pStyle w:val="ListBullet"/>
      </w:pPr>
      <w:r>
        <w:t>Who got the first prize? What do you think of the English speech competition?</w:t>
      </w:r>
    </w:p>
    <w:p>
      <w:pPr>
        <w:pStyle w:val="ListBullet"/>
      </w:pPr>
      <w:r>
        <w:t>Did you feel nervous on the stage? What do you think of the English speech competition?</w:t>
      </w:r>
    </w:p>
    <w:p>
      <w:pPr>
        <w:pStyle w:val="ListBullet"/>
      </w:pPr>
      <w:r>
        <w:t>What was the topic of the English speech competition? Who got the first prize?</w:t>
      </w:r>
    </w:p>
    <w:p>
      <w:pPr>
        <w:pStyle w:val="ListBullet"/>
      </w:pPr>
      <w:r>
        <w:t>How long have you prepared for the competition? Did you win any prize?</w:t>
      </w:r>
    </w:p>
    <w:p>
      <w:pPr>
        <w:pStyle w:val="ListBullet"/>
      </w:pPr>
      <w:r>
        <w:t>How many people took part in the competition? Where did the speech competition take place?</w:t>
      </w:r>
    </w:p>
    <w:p>
      <w:pPr>
        <w:pStyle w:val="ListBullet"/>
      </w:pPr>
      <w:r>
        <w:t>What was the result of the competition? Why did you take part in the competition?</w:t>
      </w:r>
    </w:p>
    <w:p>
      <w:pPr>
        <w:pStyle w:val="ListBullet"/>
      </w:pPr>
      <w:r>
        <w:t>How long have you prepared for the competition? When did the speech competition start?</w:t>
      </w:r>
    </w:p>
    <w:p>
      <w:pPr>
        <w:pStyle w:val="ListBullet"/>
      </w:pPr>
      <w:r>
        <w:t>What was the prize for the competition? How did you feel when you were taking part in the competition?</w:t>
      </w:r>
    </w:p>
    <w:p>
      <w:r>
        <w:t xml:space="preserve">Keywords: </w:t>
      </w:r>
      <w:r>
        <w:t>What result how long prepared|what prize how many took part|why take part where held|what result were nervous|how long prepared nervous|did win where take place|what topic what time start|when start how feel|who got prize what think of|what topic who got prize|how long prepared did win|how many took part where take place|what result why take part|how long prepared when start|what prize how feel</w:t>
      </w:r>
    </w:p>
    <w:p>
      <w:r>
        <w:rPr>
          <w:b/>
        </w:rPr>
        <w:t>Questions 3~4</w:t>
      </w:r>
      <w:r>
        <w:t xml:space="preserve">  You are going to Bali for a trip. Ask your friend who has been there for some information about Bali.</w:t>
      </w:r>
    </w:p>
    <w:p>
      <w:pPr>
        <w:pStyle w:val="ListBullet"/>
      </w:pPr>
      <w:r>
        <w:t>I’m going to Bali, what should I take? When is the best time to visit Bali?</w:t>
      </w:r>
    </w:p>
    <w:p>
      <w:pPr>
        <w:pStyle w:val="ListBullet"/>
      </w:pPr>
      <w:r>
        <w:t>How long does it take to Bali by plane? How are the people in Bali?</w:t>
      </w:r>
    </w:p>
    <w:p>
      <w:pPr>
        <w:pStyle w:val="ListBullet"/>
      </w:pPr>
      <w:r>
        <w:t>How is the scenery in Bali? What’s the weather like in Bali at this time?</w:t>
      </w:r>
    </w:p>
    <w:p>
      <w:pPr>
        <w:pStyle w:val="ListBullet"/>
      </w:pPr>
      <w:r>
        <w:t>Are the people in Bali friendly? How is the scenery in Bali?</w:t>
      </w:r>
    </w:p>
    <w:p>
      <w:pPr>
        <w:pStyle w:val="ListBullet"/>
      </w:pPr>
      <w:r>
        <w:t>Is it the best time to visit Bali now? How do you like your trip in Bali?</w:t>
      </w:r>
    </w:p>
    <w:p>
      <w:pPr>
        <w:pStyle w:val="ListBullet"/>
      </w:pPr>
      <w:r>
        <w:t>What’s the weather like in Bali at this time? Is it the best time to visit Bali now?</w:t>
      </w:r>
    </w:p>
    <w:p>
      <w:pPr>
        <w:pStyle w:val="ListBullet"/>
      </w:pPr>
      <w:r>
        <w:t>What do you think of your trip in Bali? As to the hotel, do you have any recommendations?</w:t>
      </w:r>
    </w:p>
    <w:p>
      <w:pPr>
        <w:pStyle w:val="ListBullet"/>
      </w:pPr>
      <w:r>
        <w:t>What customs are there in Bali? Can you tell me some popular tourist attractions?</w:t>
      </w:r>
    </w:p>
    <w:p>
      <w:pPr>
        <w:pStyle w:val="ListBullet"/>
      </w:pPr>
      <w:r>
        <w:t>Where do you recommend me to visit? How is the food in Bali?</w:t>
      </w:r>
    </w:p>
    <w:p>
      <w:pPr>
        <w:pStyle w:val="ListBullet"/>
      </w:pPr>
      <w:r>
        <w:t>What do you think of your trip there? What do you think are must-see tourist attractions in Bali?</w:t>
      </w:r>
    </w:p>
    <w:p>
      <w:pPr>
        <w:pStyle w:val="ListBullet"/>
      </w:pPr>
      <w:r>
        <w:t>What suggestions do you have for booking hotels there? Do you have any suggestions about booking plane tickets to Bali?</w:t>
      </w:r>
    </w:p>
    <w:p>
      <w:pPr>
        <w:pStyle w:val="ListBullet"/>
      </w:pPr>
      <w:r>
        <w:t>When is the best time to visit Bali? As to the hotel, do you have any recommendations?</w:t>
      </w:r>
    </w:p>
    <w:p>
      <w:pPr>
        <w:pStyle w:val="ListBullet"/>
      </w:pPr>
      <w:r>
        <w:t>How is the scenery in Bali? How is the food in Bali?</w:t>
      </w:r>
    </w:p>
    <w:p>
      <w:pPr>
        <w:pStyle w:val="ListBullet"/>
      </w:pPr>
      <w:r>
        <w:t>Are the people in Bali friendly? What customs are there in Bali?</w:t>
      </w:r>
    </w:p>
    <w:p>
      <w:pPr>
        <w:pStyle w:val="ListBullet"/>
      </w:pPr>
      <w:r>
        <w:t>How do you like your trip there? Can you give me some tips on preparing for a trip there?</w:t>
      </w:r>
    </w:p>
    <w:p>
      <w:pPr>
        <w:pStyle w:val="ListBullet"/>
      </w:pPr>
      <w:r>
        <w:t>What do you think are must-see tourist attractions in Bali? Do you have any suggestions about booking plane tickets to Bali?</w:t>
      </w:r>
    </w:p>
    <w:p>
      <w:pPr>
        <w:pStyle w:val="ListBullet"/>
      </w:pPr>
      <w:r>
        <w:t>Can you tell me some popular tourist attractions? What suggestions do you have for booking hotels there?</w:t>
      </w:r>
    </w:p>
    <w:p>
      <w:r>
        <w:t xml:space="preserve">Keywords: </w:t>
      </w:r>
      <w:r>
        <w:t>What take when visit|how long plane how people|how scenery what weather|people friendly how scenery|best time visit how like|what weather best time visit|what think of what tourist attractions|what suggestions suggestions plane tickets|when visit recommendations|how scenery how food|people friendly what customs|how like tips preparing|what tourist attractions suggestions plane tickets|tourist attractions suggestions hotels</w:t>
      </w:r>
    </w:p>
    <w:p>
      <w:pPr>
        <w:pStyle w:val="Heading2"/>
      </w:pPr>
      <w:r>
        <w:t>情景描述</w:t>
      </w:r>
    </w:p>
    <w:p>
      <w:r>
        <w:drawing>
          <wp:inline xmlns:a="http://schemas.openxmlformats.org/drawingml/2006/main" xmlns:pic="http://schemas.openxmlformats.org/drawingml/2006/picture">
            <wp:extent cx="3657600" cy="2900362"/>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00362"/>
                    </a:xfrm>
                    <a:prstGeom prst="rect"/>
                  </pic:spPr>
                </pic:pic>
              </a:graphicData>
            </a:graphic>
          </wp:inline>
        </w:drawing>
      </w:r>
    </w:p>
    <w:p>
      <w:pPr>
        <w:pStyle w:val="ListBullet"/>
      </w:pPr>
      <w:r>
        <w:t>Tom’s grandparents planned to go to Beidaihe for a holiday. Tom helped them find some information online, such as the hotel, the weather and the train tickets. After that, he went to the train station and bought two tickets. When he came back home, he helped to pack the things that his grandparents would need. He also prepared a map for them. The next morning, Tom saw them off at the train station. He wished them a safe journey.</w:t>
      </w:r>
    </w:p>
    <w:p>
      <w:pPr>
        <w:pStyle w:val="ListBullet"/>
      </w:pPr>
      <w:r>
        <w:t>Tom’s grandparents planned to go to Beidaihe for a holiday. One morning, Tom went online to search for the train schedule, the weather in Beidaihe and some hotel information. In the afternoon, he went to the train station and bought two tickets for his grandparents. Then he came home and helped his grandparents prepare the things they would need during the trip. He even got them a map so that they wouldn’t lose their way there. The next morning, he sent them to the train station and said goodbye to them.</w:t>
      </w:r>
    </w:p>
    <w:p>
      <w:pPr>
        <w:pStyle w:val="ListBullet"/>
      </w:pPr>
      <w:r>
        <w:t>Tom’s grandparents planned to go to Beidaihe for a holiday. Tom was asked to search for some information about the weather in Beidaihe, the hotel to stay in and the train tickets to buy. Then Tom went to the train station. The station was very crowded, but he finally got two tickets from Beijing to Beidaihe. In the evening, with the help of Tom, his grandparents packed their suitcases. Tom also reminded them to take a map in case that they might get lost. The next day, Tom sent them to the train station and saw them off. He wished them a nice trip.</w:t>
      </w:r>
    </w:p>
    <w:p>
      <w:pPr>
        <w:pStyle w:val="Heading2"/>
      </w:pPr>
      <w:r>
        <w:t>快速应答</w:t>
      </w:r>
    </w:p>
    <w:p>
      <w:r>
        <w:rPr>
          <w:b/>
        </w:rPr>
        <w:t>1.</w:t>
      </w:r>
      <w:r>
        <w:t xml:space="preserve"> Happy Birthday! Here is a present for you.</w:t>
      </w:r>
    </w:p>
    <w:p>
      <w:pPr>
        <w:pStyle w:val="ListBullet"/>
      </w:pPr>
      <w:r>
        <w:t>Thank you.</w:t>
      </w:r>
    </w:p>
    <w:p>
      <w:pPr>
        <w:pStyle w:val="ListBullet"/>
      </w:pPr>
      <w:r>
        <w:t>That’s very kind of you!</w:t>
      </w:r>
    </w:p>
    <w:p>
      <w:pPr>
        <w:pStyle w:val="ListBullet"/>
      </w:pPr>
      <w:r>
        <w:t>It’s so nice. Thank you!</w:t>
      </w:r>
    </w:p>
    <w:p>
      <w:pPr>
        <w:pStyle w:val="ListBullet"/>
      </w:pPr>
      <w:r>
        <w:t>I like it so much. Thanks!</w:t>
      </w:r>
    </w:p>
    <w:p>
      <w:pPr>
        <w:pStyle w:val="ListBullet"/>
      </w:pPr>
      <w:r>
        <w:t>What a nice present! Thank you.</w:t>
      </w:r>
    </w:p>
    <w:p>
      <w:pPr>
        <w:pStyle w:val="ListBullet"/>
      </w:pPr>
      <w:r>
        <w:t>Thanks a lot.</w:t>
      </w:r>
    </w:p>
    <w:p>
      <w:pPr>
        <w:pStyle w:val="ListBullet"/>
      </w:pPr>
      <w:r>
        <w:t>Thank you so much.</w:t>
      </w:r>
    </w:p>
    <w:p>
      <w:pPr>
        <w:pStyle w:val="ListBullet"/>
      </w:pPr>
      <w:r>
        <w:t>Thanks.</w:t>
      </w:r>
    </w:p>
    <w:p>
      <w:pPr>
        <w:pStyle w:val="ListBullet"/>
      </w:pPr>
      <w:r>
        <w:t>Thank you very much.</w:t>
      </w:r>
    </w:p>
    <w:p>
      <w:pPr>
        <w:pStyle w:val="ListBullet"/>
      </w:pPr>
      <w:r>
        <w:t>Thanks a million. It’s very kind of you.</w:t>
      </w:r>
    </w:p>
    <w:p>
      <w:pPr>
        <w:pStyle w:val="ListBullet"/>
      </w:pPr>
      <w:r>
        <w:t>Thanks a million. That’s very kind of you.</w:t>
      </w:r>
    </w:p>
    <w:p>
      <w:r>
        <w:t xml:space="preserve">Keywords: </w:t>
      </w:r>
      <w:r>
        <w:t>thank you|thanks|nice|kind</w:t>
      </w:r>
    </w:p>
    <w:p>
      <w:r>
        <w:rPr>
          <w:b/>
        </w:rPr>
        <w:t>2.</w:t>
      </w:r>
      <w:r>
        <w:t xml:space="preserve"> Sorry, I’m late. The traffic is really busy at this time.</w:t>
      </w:r>
    </w:p>
    <w:p>
      <w:pPr>
        <w:pStyle w:val="ListBullet"/>
      </w:pPr>
      <w:r>
        <w:t>Never mind.</w:t>
      </w:r>
    </w:p>
    <w:p>
      <w:pPr>
        <w:pStyle w:val="ListBullet"/>
      </w:pPr>
      <w:r>
        <w:t>That’s all right.</w:t>
      </w:r>
    </w:p>
    <w:p>
      <w:pPr>
        <w:pStyle w:val="ListBullet"/>
      </w:pPr>
      <w:r>
        <w:t>It doesn’t matter.</w:t>
      </w:r>
    </w:p>
    <w:p>
      <w:pPr>
        <w:pStyle w:val="ListBullet"/>
      </w:pPr>
      <w:r>
        <w:t>No problem.</w:t>
      </w:r>
    </w:p>
    <w:p>
      <w:pPr>
        <w:pStyle w:val="ListBullet"/>
      </w:pPr>
      <w:r>
        <w:t>Don’t worry about it.</w:t>
      </w:r>
    </w:p>
    <w:p>
      <w:pPr>
        <w:pStyle w:val="ListBullet"/>
      </w:pPr>
      <w:r>
        <w:t>That’s OK.</w:t>
      </w:r>
    </w:p>
    <w:p>
      <w:pPr>
        <w:pStyle w:val="ListBullet"/>
      </w:pPr>
      <w:r>
        <w:t>It’s nothing.</w:t>
      </w:r>
    </w:p>
    <w:p>
      <w:pPr>
        <w:pStyle w:val="ListBullet"/>
      </w:pPr>
      <w:r>
        <w:t>Forget it.</w:t>
      </w:r>
    </w:p>
    <w:p>
      <w:pPr>
        <w:pStyle w:val="ListBullet"/>
      </w:pPr>
      <w:r>
        <w:t>That’s OK. It doesn’t really matter.</w:t>
      </w:r>
    </w:p>
    <w:p>
      <w:pPr>
        <w:pStyle w:val="ListBullet"/>
      </w:pPr>
      <w:r>
        <w:t>Never mind about that.</w:t>
      </w:r>
    </w:p>
    <w:p>
      <w:r>
        <w:t xml:space="preserve">Keywords: </w:t>
      </w:r>
      <w:r>
        <w:t>Never mind|That’s all right|It doesn’t matter|No problem|Don’t worry about it|That’s OK|It’s nothing|Forget it.</w:t>
      </w:r>
    </w:p>
    <w:p>
      <w:r>
        <w:rPr>
          <w:b/>
        </w:rPr>
        <w:t>3.</w:t>
      </w:r>
      <w:r>
        <w:t xml:space="preserve"> Tina had a car accident yesterday. Now she is in the hospital.</w:t>
      </w:r>
    </w:p>
    <w:p>
      <w:pPr>
        <w:pStyle w:val="ListBullet"/>
      </w:pPr>
      <w:r>
        <w:t>I’m so sorry to hear that. How is she now?</w:t>
      </w:r>
    </w:p>
    <w:p>
      <w:pPr>
        <w:pStyle w:val="ListBullet"/>
      </w:pPr>
      <w:r>
        <w:t>Sorry to hear that. Is she all right?</w:t>
      </w:r>
    </w:p>
    <w:p>
      <w:pPr>
        <w:pStyle w:val="ListBullet"/>
      </w:pPr>
      <w:r>
        <w:t>I’m sorry to hear that. Shall we go to the hospital to see her?</w:t>
      </w:r>
    </w:p>
    <w:p>
      <w:pPr>
        <w:pStyle w:val="ListBullet"/>
      </w:pPr>
      <w:r>
        <w:t>I’m sorry to hear that. How about visiting her in the hospital this afternoon?</w:t>
      </w:r>
    </w:p>
    <w:p>
      <w:pPr>
        <w:pStyle w:val="ListBullet"/>
      </w:pPr>
      <w:r>
        <w:t>Sorry to hear that. How did that happen?</w:t>
      </w:r>
    </w:p>
    <w:p>
      <w:pPr>
        <w:pStyle w:val="ListBullet"/>
      </w:pPr>
      <w:r>
        <w:t>I’m sorry to hear that. Is she badly hurt?</w:t>
      </w:r>
    </w:p>
    <w:p>
      <w:r>
        <w:t xml:space="preserve">Keywords: </w:t>
      </w:r>
      <w:r>
        <w:t>Sorry to hear that</w:t>
      </w:r>
    </w:p>
    <w:p>
      <w:r>
        <w:rPr>
          <w:b/>
        </w:rPr>
        <w:t>4.</w:t>
      </w:r>
      <w:r>
        <w:t xml:space="preserve"> Jane, would you like to go shopping with me to buy some Christmas gifts this afternoon?</w:t>
      </w:r>
    </w:p>
    <w:p>
      <w:pPr>
        <w:pStyle w:val="ListBullet"/>
      </w:pPr>
      <w:r>
        <w:t>Sure, I’d love to.</w:t>
      </w:r>
    </w:p>
    <w:p>
      <w:pPr>
        <w:pStyle w:val="ListBullet"/>
      </w:pPr>
      <w:r>
        <w:t>I’d love to, but I have to prepare for an exam.</w:t>
      </w:r>
    </w:p>
    <w:p>
      <w:pPr>
        <w:pStyle w:val="ListBullet"/>
      </w:pPr>
      <w:r>
        <w:t>Sure. Where shall we meet?</w:t>
      </w:r>
    </w:p>
    <w:p>
      <w:pPr>
        <w:pStyle w:val="ListBullet"/>
      </w:pPr>
      <w:r>
        <w:t>Sure, I’d like to.</w:t>
      </w:r>
    </w:p>
    <w:p>
      <w:pPr>
        <w:pStyle w:val="ListBullet"/>
      </w:pPr>
      <w:r>
        <w:t>Sorry, I have to take care of my little sister at home this afternoon.</w:t>
      </w:r>
    </w:p>
    <w:p>
      <w:pPr>
        <w:pStyle w:val="ListBullet"/>
      </w:pPr>
      <w:r>
        <w:t>Yes, I’d love to. Thank you for your invitation.</w:t>
      </w:r>
    </w:p>
    <w:p>
      <w:pPr>
        <w:pStyle w:val="ListBullet"/>
      </w:pPr>
      <w:r>
        <w:t>I’d love to, but I’m afraid I won’t be available this afternoon.</w:t>
      </w:r>
    </w:p>
    <w:p>
      <w:pPr>
        <w:pStyle w:val="ListBullet"/>
      </w:pPr>
      <w:r>
        <w:t>Sure, I am happy to go with you.</w:t>
      </w:r>
    </w:p>
    <w:p>
      <w:pPr>
        <w:pStyle w:val="ListBullet"/>
      </w:pPr>
      <w:r>
        <w:t>Sure, I’m happy to go with you.</w:t>
      </w:r>
    </w:p>
    <w:p>
      <w:pPr>
        <w:pStyle w:val="ListBullet"/>
      </w:pPr>
      <w:r>
        <w:t>I’d love to but I’m not available then.</w:t>
      </w:r>
    </w:p>
    <w:p>
      <w:pPr>
        <w:pStyle w:val="ListBullet"/>
      </w:pPr>
      <w:r>
        <w:t>Yes, I’d love to. Thank you for inviting me.</w:t>
      </w:r>
    </w:p>
    <w:p>
      <w:pPr>
        <w:pStyle w:val="ListBullet"/>
      </w:pPr>
      <w:r>
        <w:t>Great, I’d love to.</w:t>
      </w:r>
    </w:p>
    <w:p>
      <w:pPr>
        <w:pStyle w:val="ListBullet"/>
      </w:pPr>
      <w:r>
        <w:t>That’s great. I’d like to.</w:t>
      </w:r>
    </w:p>
    <w:p>
      <w:pPr>
        <w:pStyle w:val="ListBullet"/>
      </w:pPr>
      <w:r>
        <w:t>Sure. Why not?</w:t>
      </w:r>
    </w:p>
    <w:p>
      <w:pPr>
        <w:pStyle w:val="ListBullet"/>
      </w:pPr>
      <w:r>
        <w:t>Yes, I’d like to.</w:t>
      </w:r>
    </w:p>
    <w:p>
      <w:r>
        <w:t xml:space="preserve">Keywords: </w:t>
      </w:r>
      <w:r>
        <w:t>Sure|sorry|I’d love to|I’d like to|not available|happy go|glad go</w:t>
      </w:r>
    </w:p>
    <w:p>
      <w:pPr>
        <w:pStyle w:val="Heading2"/>
      </w:pPr>
      <w:r>
        <w:t>简述和回答</w:t>
      </w:r>
    </w:p>
    <w:p>
      <w:r>
        <w:rPr>
          <w:b/>
        </w:rPr>
        <w:t>Listen to the following passage about the Nobel Prize winner, Irene Curie.</w:t>
      </w:r>
      <w:r>
        <w:t>Most people know that Marie Curie was the first woman to win the Noble Prize, and the first person to win it twice. However, few people know that she was also the mother of another Noble Prize winner — Irene Curie. Irene Curie was the first of the Curie’s two daughters. Along with nine other children whose parents were also famous scholars, Irene studied in their own school, and her mother was one of the teachers. Irene finished her high school education at a college in Paris. Then she entered the university to prepare for a degree in mathematics and physics. When World War I began, Irene went to help her mother, who was using X-ray machines to help save the wounded soldiers. And after the war, she continued her work by developing X-ray machines, which were important in medical treatments. In 1918, Irene became her mother’s assistant at the Curie Institute. Like her mother, Irene managed to balance family and career. Like her mother, Irene was awarded a Noble Prize in 1935. Unfortunately, also like her mother, she got the same illness as her mother because of the work.</w:t>
      </w:r>
    </w:p>
    <w:p>
      <w:r>
        <w:rPr>
          <w:b/>
        </w:rPr>
        <w:t>1.</w:t>
      </w:r>
      <w:r>
        <w:t xml:space="preserve"> In what two aspects was Irene Curie like her mother?</w:t>
      </w:r>
    </w:p>
    <w:p>
      <w:pPr>
        <w:pStyle w:val="ListBullet"/>
      </w:pPr>
      <w:r>
        <w:t>Like her mother, Irene managed to balance family and career. She was also awarded a Nobel Prize.</w:t>
      </w:r>
    </w:p>
    <w:p>
      <w:pPr>
        <w:pStyle w:val="ListBullet"/>
      </w:pPr>
      <w:r>
        <w:t>Like her mother, Irene managed to balance her family and career and she got the same illness as her mother because of the work.</w:t>
      </w:r>
    </w:p>
    <w:p>
      <w:pPr>
        <w:pStyle w:val="ListBullet"/>
      </w:pPr>
      <w:r>
        <w:t>Like her mother, Irene was awarded a Nobel Prize, and she got the same illness as her mother because of the work.</w:t>
      </w:r>
    </w:p>
    <w:p>
      <w:pPr>
        <w:pStyle w:val="ListBullet"/>
      </w:pPr>
      <w:r>
        <w:t>Like her mother, Irene combined family and career. She was also a Nobel Prize winner.</w:t>
      </w:r>
    </w:p>
    <w:p>
      <w:pPr>
        <w:pStyle w:val="ListBullet"/>
      </w:pPr>
      <w:r>
        <w:t>Like her mother, she was a Nobel Prize winner, and she and her mother got the same disease because they were devoted to their work.</w:t>
      </w:r>
    </w:p>
    <w:p>
      <w:pPr>
        <w:pStyle w:val="ListBullet"/>
      </w:pPr>
      <w:r>
        <w:t>Like her mother, Iren was awarded a Nobel Prize, and she was able to combine family and career.</w:t>
      </w:r>
    </w:p>
    <w:p>
      <w:pPr>
        <w:pStyle w:val="ListBullet"/>
      </w:pPr>
      <w:r>
        <w:t>On the one hand, Irene got the same illness as her mother because they were devoted to their work. On the other hand, she managed to balance her family and career.</w:t>
      </w:r>
    </w:p>
    <w:p>
      <w:pPr>
        <w:pStyle w:val="ListBullet"/>
      </w:pPr>
      <w:r>
        <w:t>Like her mother, Irene got the same illness as her mother because of the work. She was awarded a Nobel Prize, too.</w:t>
      </w:r>
    </w:p>
    <w:p>
      <w:r>
        <w:t xml:space="preserve">Keywords: </w:t>
      </w:r>
      <w:r>
        <w:t>Managed balance family career Nobel Prize winner| Managed balance family career got same illness because work|combined family career awarded Nobel Prize|Nobel Prize winner got same disease because work|awarded Nobel Prize combined family career|got same illness because work managed balance family career | got same illness because work Nobel Prize winner</w:t>
      </w:r>
    </w:p>
    <w:p>
      <w:r>
        <w:rPr>
          <w:b/>
        </w:rPr>
        <w:t>2.</w:t>
      </w:r>
      <w:r>
        <w:t xml:space="preserve"> Who has influenced you most in your life? Say something about him or her.</w:t>
      </w:r>
    </w:p>
    <w:p>
      <w:pPr>
        <w:pStyle w:val="ListBullet"/>
      </w:pPr>
      <w:r>
        <w:t>My father has influenced me most in my life. He was born in a peasant family, and grew up in a small village. At a young age, he was unable to receive good education in the village. But ever since he was a child, my father has made up his mind to be a doctor. And with his hard work, he realized his dream. My father’s life story has inspired me to keep on trying whenever I meet some difficulties in life.</w:t>
      </w:r>
    </w:p>
    <w:p>
      <w:pPr>
        <w:pStyle w:val="ListBullet"/>
      </w:pPr>
      <w:r>
        <w:t>When talking about the most influential person in my life, my mother is the first one that comes into my mind. My mother is a working woman. And like Irene Curie, she is able to make a balance between family and career. I’m very grateful to her for taking good care of me. My mother is also very patient. She never blames me for not doing things well. Instead, she keeps encouraging me. She always tells me what really matters is that I try my best.</w:t>
      </w:r>
    </w:p>
    <w:p>
      <w:pPr>
        <w:pStyle w:val="ListBullet"/>
      </w:pPr>
      <w:r>
        <w:t>In my life, one of the persons who has influenced me most is Miss Wang, my English teacher in high school. English used to be a headache to me until I met her in the second year of high school. Her classes were quite different from my former English classes. We got more involved in class, such as discussions, debates and comments sometimes. She also encouraged me to take part in some English competitions. Thanks to her, I fell in love with English. And I’ve decided to be an English teacher like her one day.</w:t>
      </w:r>
    </w:p>
    <w:p>
      <w:r>
        <w:t xml:space="preserve">Keywords: </w:t>
      </w:r>
      <w:r>
        <w:t>The Most Influential Person in My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