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听说模拟5答案</w:t>
      </w:r>
    </w:p>
    <w:p>
      <w:pPr>
        <w:pStyle w:val="Heading2"/>
      </w:pPr>
      <w:r>
        <w:t>朗读句子</w:t>
      </w:r>
    </w:p>
    <w:p>
      <w:r>
        <w:t>1. Apart from supplying news from all over the world, newspapers give us other useful information.</w:t>
      </w:r>
    </w:p>
    <w:p>
      <w:r>
        <w:t>1. She is one of the leading writers of her days.</w:t>
      </w:r>
    </w:p>
    <w:p>
      <w:pPr>
        <w:pStyle w:val="Heading2"/>
      </w:pPr>
      <w:r>
        <w:t>朗读段落</w:t>
      </w:r>
    </w:p>
    <w:p>
      <w:r>
        <w:t>Many animals recognize their food because they see it. So do humans. When you see an apple or a piece of chocolate you know that these are things you can eat. You may like it because it smells good or because it tastes good. You may dislike some types of food because they do not look, smell, or taste very nice. Different animals use different senses to find and choose their food. A few animals depend on only one of their senses, while most animals use more than one sense.</w:t>
      </w:r>
    </w:p>
    <w:p>
      <w:pPr>
        <w:pStyle w:val="Heading2"/>
      </w:pPr>
      <w:r>
        <w:t>情景提问</w:t>
      </w:r>
    </w:p>
    <w:p>
      <w:r>
        <w:rPr>
          <w:b/>
        </w:rPr>
        <w:t>Questions 1~2</w:t>
      </w:r>
      <w:r>
        <w:t xml:space="preserve">  You want to have a birthday party at home. Ask your mother for some advice.</w:t>
      </w:r>
    </w:p>
    <w:p>
      <w:pPr>
        <w:pStyle w:val="ListBullet"/>
      </w:pPr>
      <w:r>
        <w:t>How many people do you think our home can accommodate? What should I do to prepare for the party?</w:t>
      </w:r>
    </w:p>
    <w:p>
      <w:pPr>
        <w:pStyle w:val="ListBullet"/>
      </w:pPr>
      <w:r>
        <w:t>What should I buy for the birthday party? Where can I order a cake?</w:t>
      </w:r>
    </w:p>
    <w:p>
      <w:pPr>
        <w:pStyle w:val="ListBullet"/>
      </w:pPr>
      <w:r>
        <w:t>How should I prepare for the party? How much food and drinks will I need for the party?</w:t>
      </w:r>
    </w:p>
    <w:p>
      <w:pPr>
        <w:pStyle w:val="ListBullet"/>
      </w:pPr>
      <w:r>
        <w:t>How many people do you think our home can accommodate? What should I buy for the birthday party?</w:t>
      </w:r>
    </w:p>
    <w:p>
      <w:pPr>
        <w:pStyle w:val="ListBullet"/>
      </w:pPr>
      <w:r>
        <w:t>Where can I order a cake? What kind of food can I serve?</w:t>
      </w:r>
    </w:p>
    <w:p>
      <w:pPr>
        <w:pStyle w:val="ListBullet"/>
      </w:pPr>
      <w:r>
        <w:t>How much food and drinks will I need for the party? What is the budget for the party?</w:t>
      </w:r>
    </w:p>
    <w:p>
      <w:pPr>
        <w:pStyle w:val="ListBullet"/>
      </w:pPr>
      <w:r>
        <w:t>What is the budget for the party? How should I prepare for the party?</w:t>
      </w:r>
    </w:p>
    <w:p>
      <w:pPr>
        <w:pStyle w:val="ListBullet"/>
      </w:pPr>
      <w:r>
        <w:t>Can I hold the party at home, Mom? What should I do to prepare for the party?</w:t>
      </w:r>
    </w:p>
    <w:p>
      <w:pPr>
        <w:pStyle w:val="ListBullet"/>
      </w:pPr>
      <w:r>
        <w:t>Can I have the party at home? How many people do you think our home can accommodate?</w:t>
      </w:r>
    </w:p>
    <w:p>
      <w:pPr>
        <w:pStyle w:val="ListBullet"/>
      </w:pPr>
      <w:r>
        <w:t>How many people do you think our home can accommodate? Where can I order a cake?</w:t>
      </w:r>
    </w:p>
    <w:p>
      <w:pPr>
        <w:pStyle w:val="ListBullet"/>
      </w:pPr>
      <w:r>
        <w:t>How much food and drinks will I need for the party? What should I buy for the birthday party?</w:t>
      </w:r>
    </w:p>
    <w:p>
      <w:pPr>
        <w:pStyle w:val="ListBullet"/>
      </w:pPr>
      <w:r>
        <w:t>What should I buy for the birthday party? What kind of food can I serve?</w:t>
      </w:r>
    </w:p>
    <w:p>
      <w:pPr>
        <w:pStyle w:val="ListBullet"/>
      </w:pPr>
      <w:r>
        <w:t>What is the budget for the party? How should I prepare for the party?</w:t>
      </w:r>
    </w:p>
    <w:p>
      <w:pPr>
        <w:pStyle w:val="ListBullet"/>
      </w:pPr>
      <w:r>
        <w:t>What is the budget for the party? How many people do you think our home can accommodate?</w:t>
      </w:r>
    </w:p>
    <w:p>
      <w:pPr>
        <w:pStyle w:val="ListBullet"/>
      </w:pPr>
      <w:r>
        <w:t>What kind of food can I serve? Can I hold the party at home, Mom?</w:t>
      </w:r>
    </w:p>
    <w:p>
      <w:pPr>
        <w:pStyle w:val="ListBullet"/>
      </w:pPr>
      <w:r>
        <w:t>Can I have the party at home? Where can I order a cake?</w:t>
      </w:r>
    </w:p>
    <w:p>
      <w:pPr>
        <w:pStyle w:val="ListBullet"/>
      </w:pPr>
      <w:r>
        <w:t>What should I buy for the birthday party? How should I prepare for the party?</w:t>
      </w:r>
    </w:p>
    <w:p>
      <w:r>
        <w:t xml:space="preserve">Keywords: </w:t>
      </w:r>
      <w:r>
        <w:t>How many accommodate what prepare|what buy where order cake|how prepare how much food drinks|how many accommodate what buy|where order cake what food serve|how much food drinks what budget|what budget how prepare|can hold home what prepare|can have home how many accommodate|how many accommodate where order cake|how much food drinks what buy|what buy what food serve|what budget how prepare|what budget how many accommodate|what food serve can hold home|can have home where order cake|what buy how prepare</w:t>
      </w:r>
    </w:p>
    <w:p>
      <w:r>
        <w:rPr>
          <w:b/>
        </w:rPr>
        <w:t>Questions 3~4</w:t>
      </w:r>
      <w:r>
        <w:t xml:space="preserve">  Your friend Alice has just come back from Australia as an exchange student. Ask her two questions about her experience in Australia.</w:t>
      </w:r>
    </w:p>
    <w:p>
      <w:pPr>
        <w:pStyle w:val="ListBullet"/>
      </w:pPr>
      <w:r>
        <w:t>How long was the exchange program? Where did you stay in Australia?</w:t>
      </w:r>
    </w:p>
    <w:p>
      <w:pPr>
        <w:pStyle w:val="ListBullet"/>
      </w:pPr>
      <w:r>
        <w:t>What did you do in Australia? How many students took part in the exchange program?</w:t>
      </w:r>
    </w:p>
    <w:p>
      <w:pPr>
        <w:pStyle w:val="ListBullet"/>
      </w:pPr>
      <w:r>
        <w:t>What do you think of the people there? What have you learned from your experience?</w:t>
      </w:r>
    </w:p>
    <w:p>
      <w:pPr>
        <w:pStyle w:val="ListBullet"/>
      </w:pPr>
      <w:r>
        <w:t>How was the weather in Australia? Was it fun?</w:t>
      </w:r>
    </w:p>
    <w:p>
      <w:pPr>
        <w:pStyle w:val="ListBullet"/>
      </w:pPr>
      <w:r>
        <w:t>Did you experience any culture shock? What do you think of the people there?</w:t>
      </w:r>
    </w:p>
    <w:p>
      <w:pPr>
        <w:pStyle w:val="ListBullet"/>
      </w:pPr>
      <w:r>
        <w:t>Did you like the life in Australia? What was the weather like during your stay there?</w:t>
      </w:r>
    </w:p>
    <w:p>
      <w:pPr>
        <w:pStyle w:val="ListBullet"/>
      </w:pPr>
      <w:r>
        <w:t>What have you learned from your experience? How long did you stay in Australia?</w:t>
      </w:r>
    </w:p>
    <w:p>
      <w:pPr>
        <w:pStyle w:val="ListBullet"/>
      </w:pPr>
      <w:r>
        <w:t>How long did you stay in Australia? Which cities did you go to during your stay in Australia?</w:t>
      </w:r>
    </w:p>
    <w:p>
      <w:pPr>
        <w:pStyle w:val="ListBullet"/>
      </w:pPr>
      <w:r>
        <w:t>Which cities did you go to during your stay in Australia? Did you have a great time there?</w:t>
      </w:r>
    </w:p>
    <w:p>
      <w:pPr>
        <w:pStyle w:val="ListBullet"/>
      </w:pPr>
      <w:r>
        <w:t>How long did you stay in Australia? Have you been to the Sydney Opera House?</w:t>
      </w:r>
    </w:p>
    <w:p>
      <w:pPr>
        <w:pStyle w:val="ListBullet"/>
      </w:pPr>
      <w:r>
        <w:t>How long was the exchange program? Did you have a great time there?</w:t>
      </w:r>
    </w:p>
    <w:p>
      <w:pPr>
        <w:pStyle w:val="ListBullet"/>
      </w:pPr>
      <w:r>
        <w:t>What do you think of the people there? Did you enjoy yourself there?</w:t>
      </w:r>
    </w:p>
    <w:p>
      <w:pPr>
        <w:pStyle w:val="ListBullet"/>
      </w:pPr>
      <w:r>
        <w:t>Did you experience any culture shock? What did you do in Australia?</w:t>
      </w:r>
    </w:p>
    <w:p>
      <w:pPr>
        <w:pStyle w:val="ListBullet"/>
      </w:pPr>
      <w:r>
        <w:t>How many students took part in the exchange program? What have you learned from your experience?</w:t>
      </w:r>
    </w:p>
    <w:p>
      <w:pPr>
        <w:pStyle w:val="ListBullet"/>
      </w:pPr>
      <w:r>
        <w:t>What was the weather like during your stay there? What have you learned from your experience?</w:t>
      </w:r>
    </w:p>
    <w:p>
      <w:pPr>
        <w:pStyle w:val="ListBullet"/>
      </w:pPr>
      <w:r>
        <w:t>Which cities did you go to during your stay in Australia? Did you like the food there?</w:t>
      </w:r>
    </w:p>
    <w:p>
      <w:pPr>
        <w:pStyle w:val="ListBullet"/>
      </w:pPr>
      <w:r>
        <w:t>Was it fun? What have you learned from your experience?</w:t>
      </w:r>
    </w:p>
    <w:p>
      <w:pPr>
        <w:pStyle w:val="ListBullet"/>
      </w:pPr>
      <w:r>
        <w:t>Where did you stay in Australia? Did you experience any culture shock?</w:t>
      </w:r>
    </w:p>
    <w:p>
      <w:pPr>
        <w:pStyle w:val="ListBullet"/>
      </w:pPr>
      <w:r>
        <w:t>What did you do in Australia? How was the weather in Australia?</w:t>
      </w:r>
    </w:p>
    <w:p>
      <w:pPr>
        <w:pStyle w:val="ListBullet"/>
      </w:pPr>
      <w:r>
        <w:t>Did you like the life in Australia? What do you think of the people there?</w:t>
      </w:r>
    </w:p>
    <w:p>
      <w:r>
        <w:t xml:space="preserve">Keywords: </w:t>
      </w:r>
      <w:r>
        <w:t>How long where stay|what do how many took part|what think people what learned|how weather was fun|culture shock what think people|did like what weather|what learned how long|how long which cities go|which cities go did have great time|how long been to|how long did have great time|culture shock what do|how many took part what learned|what weather what learned|which cities go like|was fun what learned|where stay culture shock|what do how weather|like what think people</w:t>
      </w:r>
    </w:p>
    <w:p>
      <w:pPr>
        <w:pStyle w:val="Heading2"/>
      </w:pPr>
      <w:r>
        <w:t>情景描述</w:t>
      </w:r>
    </w:p>
    <w:p>
      <w:r>
        <w:drawing>
          <wp:inline xmlns:a="http://schemas.openxmlformats.org/drawingml/2006/main" xmlns:pic="http://schemas.openxmlformats.org/drawingml/2006/picture">
            <wp:extent cx="3657600" cy="2809554"/>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09554"/>
                    </a:xfrm>
                    <a:prstGeom prst="rect"/>
                  </pic:spPr>
                </pic:pic>
              </a:graphicData>
            </a:graphic>
          </wp:inline>
        </w:drawing>
      </w:r>
    </w:p>
    <w:p>
      <w:pPr>
        <w:pStyle w:val="ListBullet"/>
      </w:pPr>
      <w:r>
        <w:t>Jack and his classmates decided to do something helpful for the environment. One day, they rode their bicycles to the suburb to plant trees. Upon arrival, they began to work immediately. They were divided into different groups. Some dug holes. Some were busy carrying and planting young trees. Others took the responsibility of watering the trees. After getting all the work done, they put up a sign to remind people to protect the trees. Before leaving, they took a group photo.</w:t>
      </w:r>
    </w:p>
    <w:p>
      <w:pPr>
        <w:pStyle w:val="ListBullet"/>
      </w:pPr>
      <w:r>
        <w:t>Jack and his classmates decided to do something helpful for the environment. Last Saturday was a nice day. They went to the suburb by bike to plant trees, talking and laughing all the way. As soon as they arrived there, some students began to dig holes. Some carried the young trees and planted them. Others watered the trees. With their hard work, they finished planting all the trees. Then they set up a sign which read “Please Protect the Trees”. In the end, when they decided to leave, they took a photo together. They were all tired but happy.</w:t>
      </w:r>
    </w:p>
    <w:p>
      <w:pPr>
        <w:pStyle w:val="ListBullet"/>
      </w:pPr>
      <w:r>
        <w:t>Jack and his classmates decided to do something helpful for the environment. One sunny day, they went to the countryside by bike to plant some trees. After arriving there, they made clearly everyone’s responsibility. Some of them were responsible to dig holes. Some were in charge of carrying tree saplings and planting them, and others watered them. After they had finished planting all the trees, they put up a sign beside the trees, which wrote “Please Protect the Trees”. They took a photo before leaving. All of them looked very happy because they thought what they did was very meaningful.</w:t>
      </w:r>
    </w:p>
    <w:p>
      <w:pPr>
        <w:pStyle w:val="Heading2"/>
      </w:pPr>
      <w:r>
        <w:t>快速应答</w:t>
      </w:r>
    </w:p>
    <w:p>
      <w:r>
        <w:rPr>
          <w:b/>
        </w:rPr>
        <w:t>1.</w:t>
      </w:r>
      <w:r>
        <w:t xml:space="preserve"> I couldn’t have finished the report on time without your help. Thanks a lot.</w:t>
      </w:r>
    </w:p>
    <w:p>
      <w:pPr>
        <w:pStyle w:val="ListBullet"/>
      </w:pPr>
      <w:r>
        <w:t>Don’t mention it.</w:t>
      </w:r>
    </w:p>
    <w:p>
      <w:pPr>
        <w:pStyle w:val="ListBullet"/>
      </w:pPr>
      <w:r>
        <w:t>It’s nothing.</w:t>
      </w:r>
    </w:p>
    <w:p>
      <w:pPr>
        <w:pStyle w:val="ListBullet"/>
      </w:pPr>
      <w:r>
        <w:t>You are welcome.</w:t>
      </w:r>
    </w:p>
    <w:p>
      <w:pPr>
        <w:pStyle w:val="ListBullet"/>
      </w:pPr>
      <w:r>
        <w:t>Not at all.</w:t>
      </w:r>
    </w:p>
    <w:p>
      <w:pPr>
        <w:pStyle w:val="ListBullet"/>
      </w:pPr>
      <w:r>
        <w:t>That’s OK.</w:t>
      </w:r>
    </w:p>
    <w:p>
      <w:pPr>
        <w:pStyle w:val="ListBullet"/>
      </w:pPr>
      <w:r>
        <w:t>That’s all right.</w:t>
      </w:r>
    </w:p>
    <w:p>
      <w:pPr>
        <w:pStyle w:val="ListBullet"/>
      </w:pPr>
      <w:r>
        <w:t>You’re welcome.</w:t>
      </w:r>
    </w:p>
    <w:p>
      <w:pPr>
        <w:pStyle w:val="ListBullet"/>
      </w:pPr>
      <w:r>
        <w:t>My pleasure.</w:t>
      </w:r>
    </w:p>
    <w:p>
      <w:pPr>
        <w:pStyle w:val="ListBullet"/>
      </w:pPr>
      <w:r>
        <w:t>No problem.</w:t>
      </w:r>
    </w:p>
    <w:p>
      <w:pPr>
        <w:pStyle w:val="ListBullet"/>
      </w:pPr>
      <w:r>
        <w:t>It’s my pleasure.</w:t>
      </w:r>
    </w:p>
    <w:p>
      <w:r>
        <w:t xml:space="preserve">Keywords: </w:t>
      </w:r>
      <w:r>
        <w:t>don’t mention it| my pleasure|no problem|you are welcome|not at all|that’s OK|that’s all right|it’s nothing|you’re welcome</w:t>
      </w:r>
    </w:p>
    <w:p>
      <w:r>
        <w:rPr>
          <w:b/>
        </w:rPr>
        <w:t>2.</w:t>
      </w:r>
      <w:r>
        <w:t xml:space="preserve"> I heard that you went to the science museum yesterday. How do you like it?</w:t>
      </w:r>
    </w:p>
    <w:p>
      <w:pPr>
        <w:pStyle w:val="ListBullet"/>
      </w:pPr>
      <w:r>
        <w:t>It’s amazing.</w:t>
      </w:r>
    </w:p>
    <w:p>
      <w:pPr>
        <w:pStyle w:val="ListBullet"/>
      </w:pPr>
      <w:r>
        <w:t>Well, it’s kind of boring to me.</w:t>
      </w:r>
    </w:p>
    <w:p>
      <w:pPr>
        <w:pStyle w:val="ListBullet"/>
      </w:pPr>
      <w:r>
        <w:t>It’s an extraordinary experience.</w:t>
      </w:r>
    </w:p>
    <w:p>
      <w:pPr>
        <w:pStyle w:val="ListBullet"/>
      </w:pPr>
      <w:r>
        <w:t>It’s boring.</w:t>
      </w:r>
    </w:p>
    <w:p>
      <w:pPr>
        <w:pStyle w:val="ListBullet"/>
      </w:pPr>
      <w:r>
        <w:t>I think it’s boring.</w:t>
      </w:r>
    </w:p>
    <w:p>
      <w:pPr>
        <w:pStyle w:val="ListBullet"/>
      </w:pPr>
      <w:r>
        <w:t>I think it’s amazing.</w:t>
      </w:r>
    </w:p>
    <w:p>
      <w:pPr>
        <w:pStyle w:val="ListBullet"/>
      </w:pPr>
      <w:r>
        <w:t>I think it’s fantastic.</w:t>
      </w:r>
    </w:p>
    <w:p>
      <w:pPr>
        <w:pStyle w:val="ListBullet"/>
      </w:pPr>
      <w:r>
        <w:t>It’s a wonderful place. You should pay a visit there.</w:t>
      </w:r>
    </w:p>
    <w:p>
      <w:pPr>
        <w:pStyle w:val="ListBullet"/>
      </w:pPr>
      <w:r>
        <w:t>It’s fantastic.</w:t>
      </w:r>
    </w:p>
    <w:p>
      <w:pPr>
        <w:pStyle w:val="ListBullet"/>
      </w:pPr>
      <w:r>
        <w:t>It’s wonderful.</w:t>
      </w:r>
    </w:p>
    <w:p>
      <w:r>
        <w:t xml:space="preserve">Keywords: </w:t>
      </w:r>
      <w:r>
        <w:t>amazing|fantastic|wonderful|boring|extraordinary</w:t>
      </w:r>
    </w:p>
    <w:p>
      <w:r>
        <w:rPr>
          <w:b/>
        </w:rPr>
        <w:t>3.</w:t>
      </w:r>
      <w:r>
        <w:t xml:space="preserve"> Could you take down the box for me? I can’t reach it.</w:t>
      </w:r>
    </w:p>
    <w:p>
      <w:pPr>
        <w:pStyle w:val="ListBullet"/>
      </w:pPr>
      <w:r>
        <w:t>Sure, here you are.</w:t>
      </w:r>
    </w:p>
    <w:p>
      <w:pPr>
        <w:pStyle w:val="ListBullet"/>
      </w:pPr>
      <w:r>
        <w:t>With pleasure.</w:t>
      </w:r>
    </w:p>
    <w:p>
      <w:pPr>
        <w:pStyle w:val="ListBullet"/>
      </w:pPr>
      <w:r>
        <w:t>No problem.</w:t>
      </w:r>
    </w:p>
    <w:p>
      <w:pPr>
        <w:pStyle w:val="ListBullet"/>
      </w:pPr>
      <w:r>
        <w:t>No problem. Here you are.</w:t>
      </w:r>
    </w:p>
    <w:p>
      <w:pPr>
        <w:pStyle w:val="ListBullet"/>
      </w:pPr>
      <w:r>
        <w:t>Of course, here you are.</w:t>
      </w:r>
    </w:p>
    <w:p>
      <w:pPr>
        <w:pStyle w:val="ListBullet"/>
      </w:pPr>
      <w:r>
        <w:t>With pleasure. Here you are.</w:t>
      </w:r>
    </w:p>
    <w:p>
      <w:pPr>
        <w:pStyle w:val="ListBullet"/>
      </w:pPr>
      <w:r>
        <w:t>Certainly. Here you are.</w:t>
      </w:r>
    </w:p>
    <w:p>
      <w:pPr>
        <w:pStyle w:val="ListBullet"/>
      </w:pPr>
      <w:r>
        <w:t>Yes, of course.</w:t>
      </w:r>
    </w:p>
    <w:p>
      <w:pPr>
        <w:pStyle w:val="ListBullet"/>
      </w:pPr>
      <w:r>
        <w:t>Sorry, my hands are full now.</w:t>
      </w:r>
    </w:p>
    <w:p>
      <w:pPr>
        <w:pStyle w:val="ListBullet"/>
      </w:pPr>
      <w:r>
        <w:t>OK, I will.</w:t>
      </w:r>
    </w:p>
    <w:p>
      <w:pPr>
        <w:pStyle w:val="ListBullet"/>
      </w:pPr>
      <w:r>
        <w:t>Certainly.</w:t>
      </w:r>
    </w:p>
    <w:p>
      <w:pPr>
        <w:pStyle w:val="ListBullet"/>
      </w:pPr>
      <w:r>
        <w:t>Of course.</w:t>
      </w:r>
    </w:p>
    <w:p>
      <w:pPr>
        <w:pStyle w:val="ListBullet"/>
      </w:pPr>
      <w:r>
        <w:t>Sure.</w:t>
      </w:r>
    </w:p>
    <w:p>
      <w:pPr>
        <w:pStyle w:val="ListBullet"/>
      </w:pPr>
      <w:r>
        <w:t>OK.</w:t>
      </w:r>
    </w:p>
    <w:p>
      <w:pPr>
        <w:pStyle w:val="ListBullet"/>
      </w:pPr>
      <w:r>
        <w:t>Yes.</w:t>
      </w:r>
    </w:p>
    <w:p>
      <w:pPr>
        <w:pStyle w:val="ListBullet"/>
      </w:pPr>
      <w:r>
        <w:t>Yes, with pleasure.</w:t>
      </w:r>
    </w:p>
    <w:p>
      <w:pPr>
        <w:pStyle w:val="ListBullet"/>
      </w:pPr>
      <w:r>
        <w:t>Of course, with pleasure.</w:t>
      </w:r>
    </w:p>
    <w:p>
      <w:pPr>
        <w:pStyle w:val="ListBullet"/>
      </w:pPr>
      <w:r>
        <w:t>Sure, with pleasure.</w:t>
      </w:r>
    </w:p>
    <w:p>
      <w:pPr>
        <w:pStyle w:val="ListBullet"/>
      </w:pPr>
      <w:r>
        <w:t>Yes. It’s my honor to do something for you.</w:t>
      </w:r>
    </w:p>
    <w:p>
      <w:r>
        <w:t xml:space="preserve">Keywords: </w:t>
      </w:r>
      <w:r>
        <w:t>Sure|of course|with pleasure|no problem|certainly|Yes|Sorry|OK|my honor</w:t>
      </w:r>
    </w:p>
    <w:p>
      <w:r>
        <w:rPr>
          <w:b/>
        </w:rPr>
        <w:t>4.</w:t>
      </w:r>
      <w:r>
        <w:t xml:space="preserve"> You look nice in this new dress. Where did you get it?</w:t>
      </w:r>
    </w:p>
    <w:p>
      <w:pPr>
        <w:pStyle w:val="ListBullet"/>
      </w:pPr>
      <w:r>
        <w:t>Thank you. I got it from my mother as a birthday gift.</w:t>
      </w:r>
    </w:p>
    <w:p>
      <w:pPr>
        <w:pStyle w:val="ListBullet"/>
      </w:pPr>
      <w:r>
        <w:t>Thanks. I bought it in the new shopping center near my home.</w:t>
      </w:r>
    </w:p>
    <w:p>
      <w:pPr>
        <w:pStyle w:val="ListBullet"/>
      </w:pPr>
      <w:r>
        <w:t>Thank you. I bought it online.</w:t>
      </w:r>
    </w:p>
    <w:p>
      <w:pPr>
        <w:pStyle w:val="ListBullet"/>
      </w:pPr>
      <w:r>
        <w:t>Thank you. I got it in the shopping mall near my school.</w:t>
      </w:r>
    </w:p>
    <w:p>
      <w:pPr>
        <w:pStyle w:val="ListBullet"/>
      </w:pPr>
      <w:r>
        <w:t>Thanks. I bought it on the Internet.</w:t>
      </w:r>
    </w:p>
    <w:p>
      <w:pPr>
        <w:pStyle w:val="ListBullet"/>
      </w:pPr>
      <w:r>
        <w:t>Thanks. My uncle bought it for me.</w:t>
      </w:r>
    </w:p>
    <w:p>
      <w:pPr>
        <w:pStyle w:val="ListBullet"/>
      </w:pPr>
      <w:r>
        <w:t>Thank you. My mother bought it for me.</w:t>
      </w:r>
    </w:p>
    <w:p>
      <w:pPr>
        <w:pStyle w:val="ListBullet"/>
      </w:pPr>
      <w:r>
        <w:t>Thank you. My father bought it for me.</w:t>
      </w:r>
    </w:p>
    <w:p>
      <w:pPr>
        <w:pStyle w:val="ListBullet"/>
      </w:pPr>
      <w:r>
        <w:t>Thanks. My sister gave it to me as a birthday present.</w:t>
      </w:r>
    </w:p>
    <w:p>
      <w:r>
        <w:t xml:space="preserve">Keywords: </w:t>
      </w:r>
      <w:r>
        <w:t>Shopping center|shopping mall|online|on the Internet|mother bought|father bought|uncle bought|birthday gift|birthday present</w:t>
      </w:r>
    </w:p>
    <w:p>
      <w:pPr>
        <w:pStyle w:val="Heading2"/>
      </w:pPr>
      <w:r>
        <w:t>简述和回答</w:t>
      </w:r>
    </w:p>
    <w:p>
      <w:r>
        <w:rPr>
          <w:b/>
        </w:rPr>
        <w:t>Listen to the following passage about wind energy.</w:t>
      </w:r>
      <w:r>
        <w:t>Wind is one of our cleanest and richest power sources, as well as one of the oldest. Facts show that windmills began to use in ancient Iran back in the 7th century BC. They were first introduced to Europe during the 1100s, when armies returned from the Middle East with knowledge of using wind power. For many centuries, people used windmills to grind wheat or pump water. When electricity was discovered in the late 1800s, people living in remote areas began to use windmills to produce electricity. This allowed them to have electric lights and radio. However, by the 1940s when electricity was available to people in almost all areas in the United States, windmills were rarely used. During the 1970s, people started becoming concerned about the pollution that was created when coal and gas were used to produce electricity. People also realized that the supply of coal and gas would not last forever. Then people began to use wind to produce electricity again, though it means higher costs. Today, there is a global movement to supply more and more of our electricity through the use of wind.</w:t>
      </w:r>
    </w:p>
    <w:p>
      <w:r>
        <w:rPr>
          <w:b/>
        </w:rPr>
        <w:t>1.</w:t>
      </w:r>
      <w:r>
        <w:t xml:space="preserve"> Why did people use wind to produce electricity during the 1970s?</w:t>
      </w:r>
    </w:p>
    <w:p>
      <w:pPr>
        <w:pStyle w:val="ListBullet"/>
      </w:pPr>
      <w:r>
        <w:t>People were concerned about the pollution that was created by burning coal and gas to produce electricity, and they realized that the supply of coal and gas would not last forever.</w:t>
      </w:r>
    </w:p>
    <w:p>
      <w:pPr>
        <w:pStyle w:val="ListBullet"/>
      </w:pPr>
      <w:r>
        <w:t>People were concerned about the pollution that was created when coal and gas were used to produce electricity. They also realized that the supply of coal and gas would not last forever.</w:t>
      </w:r>
    </w:p>
    <w:p>
      <w:pPr>
        <w:pStyle w:val="ListBullet"/>
      </w:pPr>
      <w:r>
        <w:t>People were concerned about the pollution that was created by burning coal and gas to produce electricity, and they realized they may run out of coal and gas one day.</w:t>
      </w:r>
    </w:p>
    <w:p>
      <w:pPr>
        <w:pStyle w:val="ListBullet"/>
      </w:pPr>
      <w:r>
        <w:t>Burning coal and gas to produce electricity can cause the pollution. And people realized they couldn’t be supplied with coal and gas forever.</w:t>
      </w:r>
    </w:p>
    <w:p>
      <w:pPr>
        <w:pStyle w:val="ListBullet"/>
      </w:pPr>
      <w:r>
        <w:t>Burning coal and gas to produce electricity polluted the environment. And it occurred to people that they would be short of coal and gas one day.</w:t>
      </w:r>
    </w:p>
    <w:p>
      <w:pPr>
        <w:pStyle w:val="ListBullet"/>
      </w:pPr>
      <w:r>
        <w:t>Burning coal and gas to produce electricity can create pollution. And it occurred to people that the supply of coal and gas would not last forever.</w:t>
      </w:r>
    </w:p>
    <w:p>
      <w:r>
        <w:t xml:space="preserve">Keywords: </w:t>
      </w:r>
      <w:r>
        <w:t>concerned about pollution burning coal gas supply not last|burning coal gas polluted environment couldn’t be supplied with coal gas forever|concerned about pollution burning coal gas run out of coal gas|burning coal gas polluted environment short of coal gas|burning coal gas create pollution supply not last|concerned about pollution created coal gas used supply not last</w:t>
      </w:r>
    </w:p>
    <w:p>
      <w:r>
        <w:rPr>
          <w:b/>
        </w:rPr>
        <w:t>2.</w:t>
      </w:r>
      <w:r>
        <w:t xml:space="preserve"> What can we do to save electricity in our daily life?</w:t>
      </w:r>
    </w:p>
    <w:p>
      <w:pPr>
        <w:pStyle w:val="ListBullet"/>
      </w:pPr>
      <w:r>
        <w:t>Here are some of my ideas about saving electricity in our daily life. Firstly, turn off the lights when we leave a room. Secondly, use energy-friendly bulbs and appliances. Thirdly, use less hot water. Heating water takes a lot of energy. Taking short showers can avoid unnecessary energy consumption.</w:t>
      </w:r>
    </w:p>
    <w:p>
      <w:pPr>
        <w:pStyle w:val="ListBullet"/>
      </w:pPr>
      <w:r>
        <w:t>I think in our daily life, we should use a washing machine only when we have a full load as washing machines use a lot of power. Also, we should turn off all of the lights and appliances when we are not using them. Besides, we shouldn’t leave the refrigerator doors open for longer than necessary.</w:t>
      </w:r>
    </w:p>
    <w:p>
      <w:pPr>
        <w:pStyle w:val="ListBullet"/>
      </w:pPr>
      <w:r>
        <w:t>To save energy in our daily life, first, we can replace all the bulbs and appliances with the energy-saving ones. Second, when using the air conditioners, we can set the temperature of our air conditioners to a warmer setting and keep all of our windows closed. Third, we can hang our clothes on a clothes line to make them dry. It takes a lot of power to run a clothes dryer.</w:t>
      </w:r>
    </w:p>
    <w:p>
      <w:r>
        <w:t xml:space="preserve">Keywords: </w:t>
      </w:r>
      <w:r>
        <w:t>To Save Electricity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