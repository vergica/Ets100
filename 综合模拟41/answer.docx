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综合模拟41答案</w:t>
      </w:r>
    </w:p>
    <w:p>
      <w:pPr>
        <w:pStyle w:val="Heading2"/>
      </w:pPr>
      <w:r>
        <w:t>朗读句子</w:t>
      </w:r>
    </w:p>
    <w:p>
      <w:r>
        <w:t>1. Do you think it is a good rule that people are not allowed to smoke in public places and office buildings?</w:t>
      </w:r>
    </w:p>
    <w:p>
      <w:r>
        <w:t>1. Do you think government should spend as much as possible exploring outer space?</w:t>
      </w:r>
    </w:p>
    <w:p>
      <w:pPr>
        <w:pStyle w:val="Heading2"/>
      </w:pPr>
      <w:r>
        <w:t>朗读段落</w:t>
      </w:r>
    </w:p>
    <w:p>
      <w:r>
        <w:t>I travelled to Hangzhou, capital of the 12th-century Southern Song Dynasty, in the comfortable seat of a bullet train. The fast train from Shanghai has made Hangzhou a much more accessible destination for foreign tourists. Chinese have been coming here for centuries, but foreigners are now arriving at this city in greater numbers. West Lake, with its 10 classical views that have inspired poets and painters down the ages, was last year made a UNESCO World Heritage Site.</w:t>
      </w:r>
    </w:p>
    <w:p>
      <w:pPr>
        <w:pStyle w:val="Heading2"/>
      </w:pPr>
      <w:r>
        <w:t>情景提问</w:t>
      </w:r>
    </w:p>
    <w:p>
      <w:r>
        <w:rPr>
          <w:b/>
        </w:rPr>
        <w:t xml:space="preserve"> Questions 1~</w:t>
      </w:r>
      <w:r>
        <w:t>2 Your friend is playing the piano. Ask two questions about music.</w:t>
      </w:r>
    </w:p>
    <w:p>
      <w:pPr>
        <w:pStyle w:val="ListBullet"/>
      </w:pPr>
      <w:r>
        <w:t>Is playing the piano your favorite hobby? When did you start learning the piano?</w:t>
      </w:r>
    </w:p>
    <w:p>
      <w:pPr>
        <w:pStyle w:val="ListBullet"/>
      </w:pPr>
      <w:r>
        <w:t>Do you find it difficult to play the piano? Who is your piano teacher?</w:t>
      </w:r>
    </w:p>
    <w:p>
      <w:pPr>
        <w:pStyle w:val="ListBullet"/>
      </w:pPr>
      <w:r>
        <w:t>How old were you when you began to learn the piano? Have you ever had any piano lessons?</w:t>
      </w:r>
    </w:p>
    <w:p>
      <w:pPr>
        <w:pStyle w:val="ListBullet"/>
      </w:pPr>
      <w:r>
        <w:t>Can you play any other musical instruments? Who is your favorite composer?</w:t>
      </w:r>
    </w:p>
    <w:p>
      <w:pPr>
        <w:pStyle w:val="ListBullet"/>
      </w:pPr>
      <w:r>
        <w:t>Can you play piano without looking at the keys? Which kind of music do you prefer to play, classical or pop music?</w:t>
      </w:r>
    </w:p>
    <w:p>
      <w:pPr>
        <w:pStyle w:val="ListBullet"/>
      </w:pPr>
      <w:r>
        <w:t>Do you attend concerts or other music events? Which one do you prefer to play, slow or fast paced songs?</w:t>
      </w:r>
    </w:p>
    <w:p>
      <w:pPr>
        <w:pStyle w:val="ListBullet"/>
      </w:pPr>
      <w:r>
        <w:t>Do you enjoy playing classical music or pop music? Who did you learn piano from?</w:t>
      </w:r>
    </w:p>
    <w:p>
      <w:pPr>
        <w:pStyle w:val="ListBullet"/>
      </w:pPr>
      <w:r>
        <w:t>Do you have perfect pitch or do you use a tuner? Which kind of music do you like to play better, classical music or pop music?</w:t>
      </w:r>
    </w:p>
    <w:p>
      <w:pPr>
        <w:pStyle w:val="ListBullet"/>
      </w:pPr>
      <w:r>
        <w:t>Do you like to play the piano with sheet music or by ear? When did you begin playing the piano?</w:t>
      </w:r>
    </w:p>
    <w:p>
      <w:pPr>
        <w:pStyle w:val="ListBullet"/>
      </w:pPr>
      <w:r>
        <w:t>Where do you love playing the piano indoors or outdoors? Have you ever had any piano classes?</w:t>
      </w:r>
    </w:p>
    <w:p>
      <w:pPr>
        <w:pStyle w:val="ListBullet"/>
      </w:pPr>
      <w:r>
        <w:t>Do you play with a fixed beat or do you slow down and speed up as you play? What's your go to song to play before a big performance?</w:t>
      </w:r>
    </w:p>
    <w:p>
      <w:pPr>
        <w:pStyle w:val="ListBullet"/>
      </w:pPr>
      <w:r>
        <w:t>Do you prefer playing alone or with other musicians? What's your favorite type of piano?</w:t>
      </w:r>
    </w:p>
    <w:p>
      <w:pPr>
        <w:pStyle w:val="ListBullet"/>
      </w:pPr>
      <w:r>
        <w:t>How do you prefer to play the piano, playing solo or playing as part of a team? When do you usually play the piano?</w:t>
      </w:r>
    </w:p>
    <w:p>
      <w:pPr>
        <w:pStyle w:val="ListBullet"/>
      </w:pPr>
      <w:r>
        <w:t>Do you prefer to play alone or with other people present? What's your favorite song to play in public?</w:t>
      </w:r>
    </w:p>
    <w:p>
      <w:pPr>
        <w:pStyle w:val="ListBullet"/>
      </w:pPr>
      <w:r>
        <w:t>How often do you play the piano? What's your favorite part of a song to play?</w:t>
      </w:r>
    </w:p>
    <w:p>
      <w:pPr>
        <w:pStyle w:val="ListBullet"/>
      </w:pPr>
      <w:r>
        <w:t>Have you ever written your own music? What's your favorite part about playing the piano?</w:t>
      </w:r>
    </w:p>
    <w:p>
      <w:pPr>
        <w:pStyle w:val="ListBullet"/>
      </w:pPr>
      <w:r>
        <w:t>Have you ever performed in front of a large audience? What's the oldest song you can play on the piano?</w:t>
      </w:r>
    </w:p>
    <w:p>
      <w:pPr>
        <w:pStyle w:val="ListBullet"/>
      </w:pPr>
      <w:r>
        <w:t>Have you ever performed in public before? What's the most difficult part of playing the piano?</w:t>
      </w:r>
    </w:p>
    <w:p>
      <w:pPr>
        <w:pStyle w:val="ListBullet"/>
      </w:pPr>
      <w:r>
        <w:t>Have you ever played on a grand piano? What's the most challenging technique you have ever learned on the piano?</w:t>
      </w:r>
    </w:p>
    <w:p>
      <w:pPr>
        <w:pStyle w:val="ListBullet"/>
      </w:pPr>
      <w:r>
        <w:t>Have you ever written your own music? What type of music do you enjoy playing the most?</w:t>
      </w:r>
    </w:p>
    <w:p>
      <w:pPr>
        <w:pStyle w:val="ListBullet"/>
      </w:pPr>
      <w:r>
        <w:t>How do you choose which key to play in? What songs do you often play?</w:t>
      </w:r>
    </w:p>
    <w:p>
      <w:pPr>
        <w:pStyle w:val="ListBullet"/>
      </w:pPr>
      <w:r>
        <w:t>How do you choose which songs to play? What piece are you playing right now?</w:t>
      </w:r>
    </w:p>
    <w:p>
      <w:pPr>
        <w:pStyle w:val="ListBullet"/>
      </w:pPr>
      <w:r>
        <w:t>How do you stay motivated to practice? What piano pieces are you currently learning?</w:t>
      </w:r>
    </w:p>
    <w:p>
      <w:pPr>
        <w:pStyle w:val="ListBullet"/>
      </w:pPr>
      <w:r>
        <w:t>Can you play any other instruments? Who is your favorite pianist?</w:t>
      </w:r>
    </w:p>
    <w:p>
      <w:pPr>
        <w:pStyle w:val="ListBullet"/>
      </w:pPr>
      <w:r>
        <w:t>How often do you practice playing piano? Where do you usually play the piano?</w:t>
      </w:r>
    </w:p>
    <w:p>
      <w:pPr>
        <w:pStyle w:val="ListBullet"/>
      </w:pPr>
      <w:r>
        <w:t>Why did you learn the piano? What is your go to song to play when you're feeling sad?</w:t>
      </w:r>
    </w:p>
    <w:p>
      <w:pPr>
        <w:pStyle w:val="ListBullet"/>
      </w:pPr>
      <w:r>
        <w:t>What age did you start playing the piano? What is your go to song to play before a big performance?</w:t>
      </w:r>
    </w:p>
    <w:p>
      <w:pPr>
        <w:pStyle w:val="ListBullet"/>
      </w:pPr>
      <w:r>
        <w:t>What inspired you to start playing piano? What is your favorite type of piano?</w:t>
      </w:r>
    </w:p>
    <w:p>
      <w:pPr>
        <w:pStyle w:val="ListBullet"/>
      </w:pPr>
      <w:r>
        <w:t>What inspired you to start playing the piano? What is your reason for learning the piano?</w:t>
      </w:r>
    </w:p>
    <w:p>
      <w:pPr>
        <w:pStyle w:val="ListBullet"/>
      </w:pPr>
      <w:r>
        <w:t>What is the most challenging technique you have ever learned on the piano? What is your favorite part of a song to play?</w:t>
      </w:r>
    </w:p>
    <w:p>
      <w:pPr>
        <w:pStyle w:val="ListBullet"/>
      </w:pPr>
      <w:r>
        <w:t>What is the most difficult song you have ever played? Have you ever performed in public before?</w:t>
      </w:r>
    </w:p>
    <w:p>
      <w:pPr>
        <w:pStyle w:val="ListBullet"/>
      </w:pPr>
      <w:r>
        <w:t>What is your favorite part of a song to play? What is the most challenging technique you have ever learned on the piano?</w:t>
      </w:r>
    </w:p>
    <w:p>
      <w:pPr>
        <w:pStyle w:val="ListBullet"/>
      </w:pPr>
      <w:r>
        <w:t>Have you ever entered a piano competition before? What inspired you to start playing the piano?</w:t>
      </w:r>
    </w:p>
    <w:p>
      <w:pPr>
        <w:pStyle w:val="ListBullet"/>
      </w:pPr>
      <w:r>
        <w:t>What is your favorite type of piano? What inspired you to start playing piano?</w:t>
      </w:r>
    </w:p>
    <w:p>
      <w:pPr>
        <w:pStyle w:val="ListBullet"/>
      </w:pPr>
      <w:r>
        <w:t>What piano certificates have you obtained? What age did you start playing the piano?</w:t>
      </w:r>
    </w:p>
    <w:p>
      <w:pPr>
        <w:pStyle w:val="ListBullet"/>
      </w:pPr>
      <w:r>
        <w:t>How does playing the piano benefit you? What's your favorite piano concert?</w:t>
      </w:r>
    </w:p>
    <w:p>
      <w:pPr>
        <w:pStyle w:val="ListBullet"/>
      </w:pPr>
      <w:r>
        <w:t>What keys do you avoid playing in? How often do you practice playing piano?</w:t>
      </w:r>
    </w:p>
    <w:p>
      <w:pPr>
        <w:pStyle w:val="ListBullet"/>
      </w:pPr>
      <w:r>
        <w:t>What kind of music do you enjoy playing? How long have you been playing the piano?</w:t>
      </w:r>
    </w:p>
    <w:p>
      <w:pPr>
        <w:pStyle w:val="ListBullet"/>
      </w:pPr>
      <w:r>
        <w:t>What piano pieces are you currently learning? How do you stay motivated to practice?</w:t>
      </w:r>
    </w:p>
    <w:p>
      <w:pPr>
        <w:pStyle w:val="ListBullet"/>
      </w:pPr>
      <w:r>
        <w:t>What piece are you playing right now? How do you choose which songs to play?</w:t>
      </w:r>
    </w:p>
    <w:p>
      <w:pPr>
        <w:pStyle w:val="ListBullet"/>
      </w:pPr>
      <w:r>
        <w:t>What song have you played the most times? How do you choose which key to play in?</w:t>
      </w:r>
    </w:p>
    <w:p>
      <w:pPr>
        <w:pStyle w:val="ListBullet"/>
      </w:pPr>
      <w:r>
        <w:t>What type of music do you enjoy playing the most? Have you ever written your own music?</w:t>
      </w:r>
    </w:p>
    <w:p>
      <w:pPr>
        <w:pStyle w:val="ListBullet"/>
      </w:pPr>
      <w:r>
        <w:t>What kinds of music do you like to play? Have you ever played on a grand piano?</w:t>
      </w:r>
    </w:p>
    <w:p>
      <w:pPr>
        <w:pStyle w:val="ListBullet"/>
      </w:pPr>
      <w:r>
        <w:t>What's the most difficult song you have ever played? Have you ever performed in public before?</w:t>
      </w:r>
    </w:p>
    <w:p>
      <w:pPr>
        <w:pStyle w:val="ListBullet"/>
      </w:pPr>
      <w:r>
        <w:t>What's the oldest song you can play on the piano? Have you ever performed in front of a large audience?</w:t>
      </w:r>
    </w:p>
    <w:p>
      <w:pPr>
        <w:pStyle w:val="ListBullet"/>
      </w:pPr>
      <w:r>
        <w:t>What's your favorite part about playing the piano? Have you ever composed music?</w:t>
      </w:r>
    </w:p>
    <w:p>
      <w:pPr>
        <w:pStyle w:val="ListBullet"/>
      </w:pPr>
      <w:r>
        <w:t>What's your favorite part of a song to play? Do you think anyone can learn to play the piano?</w:t>
      </w:r>
    </w:p>
    <w:p>
      <w:pPr>
        <w:pStyle w:val="ListBullet"/>
      </w:pPr>
      <w:r>
        <w:t>What's your favorite song to play in public? Do you prefer to play alone or with other people present?</w:t>
      </w:r>
    </w:p>
    <w:p>
      <w:pPr>
        <w:pStyle w:val="ListBullet"/>
      </w:pPr>
      <w:r>
        <w:t>What's your favorite time to play? Do you prefer playing solo or as part of a team?</w:t>
      </w:r>
    </w:p>
    <w:p>
      <w:pPr>
        <w:pStyle w:val="ListBullet"/>
      </w:pPr>
      <w:r>
        <w:t>What's your favorite type of piano? Do you prefer playing alone or with other musicians?</w:t>
      </w:r>
    </w:p>
    <w:p>
      <w:pPr>
        <w:pStyle w:val="ListBullet"/>
      </w:pPr>
      <w:r>
        <w:t>What's your go to song to play before a big performance? Do you play with a fixed beat or do you slow down and speed up as you play?</w:t>
      </w:r>
    </w:p>
    <w:p>
      <w:pPr>
        <w:pStyle w:val="ListBullet"/>
      </w:pPr>
      <w:r>
        <w:t>What's your go to song to play when you're feeling sad? Do you love playing the piano indoors or outdoors?</w:t>
      </w:r>
    </w:p>
    <w:p>
      <w:pPr>
        <w:pStyle w:val="ListBullet"/>
      </w:pPr>
      <w:r>
        <w:t>When did you begin playing the piano? Do you like to play the piano with sheet music or by ear?</w:t>
      </w:r>
    </w:p>
    <w:p>
      <w:pPr>
        <w:pStyle w:val="ListBullet"/>
      </w:pPr>
      <w:r>
        <w:t>Which kind of music do you like to play better, classical music or pop music? Do you have perfect pitch or do you use a tuner?</w:t>
      </w:r>
    </w:p>
    <w:p>
      <w:pPr>
        <w:pStyle w:val="ListBullet"/>
      </w:pPr>
      <w:r>
        <w:t>Which kind of music do you prefer, classical or pop music? Do you enjoy playing classical music or pop music?</w:t>
      </w:r>
    </w:p>
    <w:p>
      <w:pPr>
        <w:pStyle w:val="ListBullet"/>
      </w:pPr>
      <w:r>
        <w:t>Which one do you prefer to play, slow or fast paced songs? Do you attend concerts or other music events?</w:t>
      </w:r>
    </w:p>
    <w:p>
      <w:pPr>
        <w:pStyle w:val="ListBullet"/>
      </w:pPr>
      <w:r>
        <w:t>How do you like playing the piano? Can you play piano without looking at the keys?</w:t>
      </w:r>
    </w:p>
    <w:p>
      <w:pPr>
        <w:pStyle w:val="ListBullet"/>
      </w:pPr>
      <w:r>
        <w:t>Who is your favorite composer? Can you play any other musical instruments?</w:t>
      </w:r>
    </w:p>
    <w:p>
      <w:pPr>
        <w:pStyle w:val="ListBullet"/>
      </w:pPr>
      <w:r>
        <w:t>Who is your favorite pianist? Can you play any other instruments?</w:t>
      </w:r>
    </w:p>
    <w:p>
      <w:pPr>
        <w:pStyle w:val="ListBullet"/>
      </w:pPr>
      <w:r>
        <w:t>Who is your piano teacher? Can you memorize all the music you play?</w:t>
      </w:r>
    </w:p>
    <w:p>
      <w:pPr>
        <w:pStyle w:val="ListBullet"/>
      </w:pPr>
      <w:r>
        <w:t>Who taught you to play the piano? Are you afraid of playing in front of an audience or alone?</w:t>
      </w:r>
    </w:p>
    <w:p>
      <w:pPr>
        <w:pStyle w:val="ListBullet"/>
      </w:pPr>
      <w:r>
        <w:t>Are you afraid of playing in front of an audience or alone? Who taught you to play the piano?</w:t>
      </w:r>
    </w:p>
    <w:p>
      <w:pPr>
        <w:pStyle w:val="ListBullet"/>
      </w:pPr>
      <w:r>
        <w:t>Can you memorize all the music you play? Who is your piano teacher?</w:t>
      </w:r>
    </w:p>
    <w:p>
      <w:pPr>
        <w:pStyle w:val="ListBullet"/>
      </w:pPr>
      <w:r>
        <w:t>How long have you been playing the piano? What kind of music do you enjoy playing?</w:t>
      </w:r>
    </w:p>
    <w:p>
      <w:r>
        <w:t xml:space="preserve">Keywords: </w:t>
      </w:r>
      <w:r>
        <w:t>play without looking keys | concerts music events | favorite pianist | favorite piano | favorite composer | favorite song play | have piano lessons | have piano classes | have written music | have performed | how often play piano | how long piano | How motivated practice | how old piano | how play piano | How choose key | most challenging piano | most difficult part piano | prefer playing | piano competition | piano hobby | song play performance | What age piano | What reason piano | what music playing | What inspired piano | What piano learning | what songs play | when begin piano | when play piano | when start piano | where piano | Which music like play | Which music prefer play | which songs play | who favorite composer | who learn piano from | who piano teacher | who taught piano | why learn piano | What piano certificates | piano benefit | favorite piano concert?</w:t>
      </w:r>
    </w:p>
    <w:p>
      <w:r>
        <w:rPr>
          <w:b/>
        </w:rPr>
        <w:t xml:space="preserve"> Questions 3~</w:t>
      </w:r>
      <w:r>
        <w:t>4 You meet a foreigner who can speak Chinese fluently. You are curious and want to know more about him. You ask ...</w:t>
      </w:r>
    </w:p>
    <w:p>
      <w:pPr>
        <w:pStyle w:val="ListBullet"/>
      </w:pPr>
      <w:r>
        <w:t>Do you have difficulties learning the pronunciation of Chinese characters? Where did you learn to speak Chinese?</w:t>
      </w:r>
    </w:p>
    <w:p>
      <w:pPr>
        <w:pStyle w:val="ListBullet"/>
      </w:pPr>
      <w:r>
        <w:t>Do you enjoy learning Chinese? Who taught you Chinese?</w:t>
      </w:r>
    </w:p>
    <w:p>
      <w:pPr>
        <w:pStyle w:val="ListBullet"/>
      </w:pPr>
      <w:r>
        <w:t>Can your family speak Chinese as well? Why would you learn Chinese?</w:t>
      </w:r>
    </w:p>
    <w:p>
      <w:pPr>
        <w:pStyle w:val="ListBullet"/>
      </w:pPr>
      <w:r>
        <w:t>Are you interested in Chinese culture? What do you think of learning Chinese?</w:t>
      </w:r>
    </w:p>
    <w:p>
      <w:pPr>
        <w:pStyle w:val="ListBullet"/>
      </w:pPr>
      <w:r>
        <w:t>Are you studying Chinese here in China? Will you consider teaching other foreigners Chinese?</w:t>
      </w:r>
    </w:p>
    <w:p>
      <w:pPr>
        <w:pStyle w:val="ListBullet"/>
      </w:pPr>
      <w:r>
        <w:t>Do you feel like you have to use Chinese regularly to maintain it? Who is your Chinese teacher?</w:t>
      </w:r>
    </w:p>
    <w:p>
      <w:pPr>
        <w:pStyle w:val="ListBullet"/>
      </w:pPr>
      <w:r>
        <w:t>Do you have a Chinese name? Who did you learn Chinese from?</w:t>
      </w:r>
    </w:p>
    <w:p>
      <w:pPr>
        <w:pStyle w:val="ListBullet"/>
      </w:pPr>
      <w:r>
        <w:t>Do you have any tips for learning Chinese? Which Chinese expression do you like best?</w:t>
      </w:r>
    </w:p>
    <w:p>
      <w:pPr>
        <w:pStyle w:val="ListBullet"/>
      </w:pPr>
      <w:r>
        <w:t>Are there any interesting Chinese customs that you've learned? What do you think of the Chinese language?</w:t>
      </w:r>
    </w:p>
    <w:p>
      <w:pPr>
        <w:pStyle w:val="ListBullet"/>
      </w:pPr>
      <w:r>
        <w:t>Do you learn Chinese by listening to Chinese music? When did you start learning Chinese?</w:t>
      </w:r>
    </w:p>
    <w:p>
      <w:pPr>
        <w:pStyle w:val="ListBullet"/>
      </w:pPr>
      <w:r>
        <w:t>Do you like Chinese calligraphy? When did you begin to study Chinese?</w:t>
      </w:r>
    </w:p>
    <w:p>
      <w:pPr>
        <w:pStyle w:val="ListBullet"/>
      </w:pPr>
      <w:r>
        <w:t>Do you like drinking Chinese tea? What's the first Chinese sentence you learned?</w:t>
      </w:r>
    </w:p>
    <w:p>
      <w:pPr>
        <w:pStyle w:val="ListBullet"/>
      </w:pPr>
      <w:r>
        <w:t>Do you practice Chinese speaking with your Chinese friends? What's your favorite Chinese writer?</w:t>
      </w:r>
    </w:p>
    <w:p>
      <w:pPr>
        <w:pStyle w:val="ListBullet"/>
      </w:pPr>
      <w:r>
        <w:t>Do you think Chinese characters are difficult to write? What's your favorite Chinese slang?</w:t>
      </w:r>
    </w:p>
    <w:p>
      <w:pPr>
        <w:pStyle w:val="ListBullet"/>
      </w:pPr>
      <w:r>
        <w:t>Do you think Chinese is difficult to learn? What's your favorite Chinese phrase?</w:t>
      </w:r>
    </w:p>
    <w:p>
      <w:pPr>
        <w:pStyle w:val="ListBullet"/>
      </w:pPr>
      <w:r>
        <w:t>Do you think Chinese pronunciation is difficult for you? What's the most important thing to remember when learning Chinese?</w:t>
      </w:r>
    </w:p>
    <w:p>
      <w:pPr>
        <w:pStyle w:val="ListBullet"/>
      </w:pPr>
      <w:r>
        <w:t>Do you think the Chinese language is beautiful? What's the biggest culture shock you had in China?</w:t>
      </w:r>
    </w:p>
    <w:p>
      <w:pPr>
        <w:pStyle w:val="ListBullet"/>
      </w:pPr>
      <w:r>
        <w:t>Have you ever watched a traditional Chinese drama? What was the most surprising thing about the Chinese language you learned?</w:t>
      </w:r>
    </w:p>
    <w:p>
      <w:pPr>
        <w:pStyle w:val="ListBullet"/>
      </w:pPr>
      <w:r>
        <w:t>Have you had any funny experiences while learning Chinese? What was the most interesting thing you learned while studying Chinese?</w:t>
      </w:r>
    </w:p>
    <w:p>
      <w:pPr>
        <w:pStyle w:val="ListBullet"/>
      </w:pPr>
      <w:r>
        <w:t>Have you learned any Chinese calligraphy? What was the funniest thing that happened during your Chinese language studies?</w:t>
      </w:r>
    </w:p>
    <w:p>
      <w:pPr>
        <w:pStyle w:val="ListBullet"/>
      </w:pPr>
      <w:r>
        <w:t>Have you learned Chinese before you came to China? What was the first Chinese sentence you learned?</w:t>
      </w:r>
    </w:p>
    <w:p>
      <w:pPr>
        <w:pStyle w:val="ListBullet"/>
      </w:pPr>
      <w:r>
        <w:t>Have you read any Chinese books? What motivated you to learn Chinese?</w:t>
      </w:r>
    </w:p>
    <w:p>
      <w:pPr>
        <w:pStyle w:val="ListBullet"/>
      </w:pPr>
      <w:r>
        <w:t>Have you studied any local Chinese dialects? What kind of Chinese language learning materials do you like?</w:t>
      </w:r>
    </w:p>
    <w:p>
      <w:pPr>
        <w:pStyle w:val="ListBullet"/>
      </w:pPr>
      <w:r>
        <w:t>Have you taken any Chinese courses? What is your favorite Chinese expression?</w:t>
      </w:r>
    </w:p>
    <w:p>
      <w:pPr>
        <w:pStyle w:val="ListBullet"/>
      </w:pPr>
      <w:r>
        <w:t>Have you tried learning Chinese online? What is your favorite Chinese book?</w:t>
      </w:r>
    </w:p>
    <w:p>
      <w:pPr>
        <w:pStyle w:val="ListBullet"/>
      </w:pPr>
      <w:r>
        <w:t>Have you tried playing Mahjong? What do your friends think about you speaking Chinese?</w:t>
      </w:r>
    </w:p>
    <w:p>
      <w:pPr>
        <w:pStyle w:val="ListBullet"/>
      </w:pPr>
      <w:r>
        <w:t>How did you learn Chinese? Will you learn Chinese by watching Chinese movies or TV shows?</w:t>
      </w:r>
    </w:p>
    <w:p>
      <w:pPr>
        <w:pStyle w:val="ListBullet"/>
      </w:pPr>
      <w:r>
        <w:t>How did you study Chinese? Will you keep a diary in Chinese?</w:t>
      </w:r>
    </w:p>
    <w:p>
      <w:pPr>
        <w:pStyle w:val="ListBullet"/>
      </w:pPr>
      <w:r>
        <w:t>How do you practice speaking Chinese? What do you think of classic Chinese calligraphy works?</w:t>
      </w:r>
    </w:p>
    <w:p>
      <w:pPr>
        <w:pStyle w:val="ListBullet"/>
      </w:pPr>
      <w:r>
        <w:t>How long have you been learning Chinese? What do you think of Chinese characters?</w:t>
      </w:r>
    </w:p>
    <w:p>
      <w:pPr>
        <w:pStyle w:val="ListBullet"/>
      </w:pPr>
      <w:r>
        <w:t>How long have you been living in China? What do you think of Chinese calligraphy?</w:t>
      </w:r>
    </w:p>
    <w:p>
      <w:pPr>
        <w:pStyle w:val="ListBullet"/>
      </w:pPr>
      <w:r>
        <w:t>How long have you been studying Chinese? What do you think is the most difficult for you in learning Chinese?</w:t>
      </w:r>
    </w:p>
    <w:p>
      <w:pPr>
        <w:pStyle w:val="ListBullet"/>
      </w:pPr>
      <w:r>
        <w:t>How would you describe Chinese characters? What do you think is the hardest part of learning Chinese?</w:t>
      </w:r>
    </w:p>
    <w:p>
      <w:pPr>
        <w:pStyle w:val="ListBullet"/>
      </w:pPr>
      <w:r>
        <w:t>Is the Chinese language difficult for you to learn? What do you think about the grammar of the Chinese language?</w:t>
      </w:r>
    </w:p>
    <w:p>
      <w:pPr>
        <w:pStyle w:val="ListBullet"/>
      </w:pPr>
      <w:r>
        <w:t>Is the Chinese language popular in your country? What do you think of Chinese speaking?</w:t>
      </w:r>
    </w:p>
    <w:p>
      <w:pPr>
        <w:pStyle w:val="ListBullet"/>
      </w:pPr>
      <w:r>
        <w:t>What advice do you have for someone who is starting to learn Chinese? What cultural differences have you noticed between China and your home country?</w:t>
      </w:r>
    </w:p>
    <w:p>
      <w:pPr>
        <w:pStyle w:val="ListBullet"/>
      </w:pPr>
      <w:r>
        <w:t>What are your favorite Chinese phrases? Who is your Chinese teacher?</w:t>
      </w:r>
    </w:p>
    <w:p>
      <w:pPr>
        <w:pStyle w:val="ListBullet"/>
      </w:pPr>
      <w:r>
        <w:t>What cultural differences have you noticed between China and your home country? What advice do you have for someone who is starting to learn Chinese?</w:t>
      </w:r>
    </w:p>
    <w:p>
      <w:pPr>
        <w:pStyle w:val="ListBullet"/>
      </w:pPr>
      <w:r>
        <w:t>What do Chinese people think of foreigners speaking Chinese? Is the Chinese language popular in your country?</w:t>
      </w:r>
    </w:p>
    <w:p>
      <w:pPr>
        <w:pStyle w:val="ListBullet"/>
      </w:pPr>
      <w:r>
        <w:t>What do you think about the grammar of the Chinese language? Is the Chinese language difficult for you to learn?</w:t>
      </w:r>
    </w:p>
    <w:p>
      <w:pPr>
        <w:pStyle w:val="ListBullet"/>
      </w:pPr>
      <w:r>
        <w:t>What do you think is the hardest part of learning Chinese? How would you describe Chinese characters?</w:t>
      </w:r>
    </w:p>
    <w:p>
      <w:pPr>
        <w:pStyle w:val="ListBullet"/>
      </w:pPr>
      <w:r>
        <w:t>What do you think is the most difficult for you in learning Chinese? How long have you studied Chinese?</w:t>
      </w:r>
    </w:p>
    <w:p>
      <w:pPr>
        <w:pStyle w:val="ListBullet"/>
      </w:pPr>
      <w:r>
        <w:t>What do you think of Chinese calligraphy? How long have you been living in China?</w:t>
      </w:r>
    </w:p>
    <w:p>
      <w:pPr>
        <w:pStyle w:val="ListBullet"/>
      </w:pPr>
      <w:r>
        <w:t>How long have you learned Chinese? Are you interested in Chinese culture?</w:t>
      </w:r>
    </w:p>
    <w:p>
      <w:pPr>
        <w:pStyle w:val="ListBullet"/>
      </w:pPr>
      <w:r>
        <w:t>What do you think of classic Chinese calligraphy works? Are you studying Chinese here in China?</w:t>
      </w:r>
    </w:p>
    <w:p>
      <w:pPr>
        <w:pStyle w:val="ListBullet"/>
      </w:pPr>
      <w:r>
        <w:t>What do you think of learning Chinese? Are there any interesting Chinese customs that you've learned?</w:t>
      </w:r>
    </w:p>
    <w:p>
      <w:pPr>
        <w:pStyle w:val="ListBullet"/>
      </w:pPr>
      <w:r>
        <w:t>What do you think of the Chinese language? How did you learn Chinese?</w:t>
      </w:r>
    </w:p>
    <w:p>
      <w:pPr>
        <w:pStyle w:val="ListBullet"/>
      </w:pPr>
      <w:r>
        <w:t>What do your friends think about you speaking Chinese? Have you tried playing Mahjong?</w:t>
      </w:r>
    </w:p>
    <w:p>
      <w:pPr>
        <w:pStyle w:val="ListBullet"/>
      </w:pPr>
      <w:r>
        <w:t>What is your favorite Chinese book? Have you tried learning Chinese online?</w:t>
      </w:r>
    </w:p>
    <w:p>
      <w:pPr>
        <w:pStyle w:val="ListBullet"/>
      </w:pPr>
      <w:r>
        <w:t>What is your favorite Chinese expression? Have you taken any Chinese courses?</w:t>
      </w:r>
    </w:p>
    <w:p>
      <w:pPr>
        <w:pStyle w:val="ListBullet"/>
      </w:pPr>
      <w:r>
        <w:t>What kind of Chinese language learning materials do you like? Have you studied any local Chinese dialects?</w:t>
      </w:r>
    </w:p>
    <w:p>
      <w:pPr>
        <w:pStyle w:val="ListBullet"/>
      </w:pPr>
      <w:r>
        <w:t>What motivated you to learn Chinese? Have you read any Chinese books?</w:t>
      </w:r>
    </w:p>
    <w:p>
      <w:pPr>
        <w:pStyle w:val="ListBullet"/>
      </w:pPr>
      <w:r>
        <w:t>What was the first Chinese sentence you learned? Have you learned Chinese before you came to China?</w:t>
      </w:r>
    </w:p>
    <w:p>
      <w:pPr>
        <w:pStyle w:val="ListBullet"/>
      </w:pPr>
      <w:r>
        <w:t>What was the funniest thing that happened during your Chinese language studies? Have you learned any Chinese calligraphy?</w:t>
      </w:r>
    </w:p>
    <w:p>
      <w:pPr>
        <w:pStyle w:val="ListBullet"/>
      </w:pPr>
      <w:r>
        <w:t>What was the most interesting thing you learned while studying Chinese? Have you had any funny experiences while learning Chinese?</w:t>
      </w:r>
    </w:p>
    <w:p>
      <w:pPr>
        <w:pStyle w:val="ListBullet"/>
      </w:pPr>
      <w:r>
        <w:t>What was the most surprising thing about the Chinese language you learned? Have you ever watched a traditional Chinese drama?</w:t>
      </w:r>
    </w:p>
    <w:p>
      <w:pPr>
        <w:pStyle w:val="ListBullet"/>
      </w:pPr>
      <w:r>
        <w:t>What's the biggest culture shock you had in China? Do you think the Chinese language is beautiful?</w:t>
      </w:r>
    </w:p>
    <w:p>
      <w:pPr>
        <w:pStyle w:val="ListBullet"/>
      </w:pPr>
      <w:r>
        <w:t>What's the most important thing to remember when learning Chinese? Do you think Chinese pronunciation is difficult for you?</w:t>
      </w:r>
    </w:p>
    <w:p>
      <w:pPr>
        <w:pStyle w:val="ListBullet"/>
      </w:pPr>
      <w:r>
        <w:t>What's your favorite Chinese phrase? Do you think Chinese is difficult to learn?</w:t>
      </w:r>
    </w:p>
    <w:p>
      <w:pPr>
        <w:pStyle w:val="ListBullet"/>
      </w:pPr>
      <w:r>
        <w:t>What's your favorite Chinese slang? Do you think Chinese characters are difficult to write?</w:t>
      </w:r>
    </w:p>
    <w:p>
      <w:pPr>
        <w:pStyle w:val="ListBullet"/>
      </w:pPr>
      <w:r>
        <w:t>What's your favorite Chinese writer? Do you practice Chinese speaking with your Chinese friends?</w:t>
      </w:r>
    </w:p>
    <w:p>
      <w:pPr>
        <w:pStyle w:val="ListBullet"/>
      </w:pPr>
      <w:r>
        <w:t>What's the first Chinese sentence you learned? Do you like drinking Chinese tea?</w:t>
      </w:r>
    </w:p>
    <w:p>
      <w:pPr>
        <w:pStyle w:val="ListBullet"/>
      </w:pPr>
      <w:r>
        <w:t>When did you begin to study Chinese? Do you like Chinese calligraphy?</w:t>
      </w:r>
    </w:p>
    <w:p>
      <w:pPr>
        <w:pStyle w:val="ListBullet"/>
      </w:pPr>
      <w:r>
        <w:t>When did you start learning Chinese? Do you learn Chinese by listening to Chinese music?</w:t>
      </w:r>
    </w:p>
    <w:p>
      <w:pPr>
        <w:pStyle w:val="ListBullet"/>
      </w:pPr>
      <w:r>
        <w:t>Where did you learn to speak Chinese? Do you have difficulties learning the pronunciation of Chinese characters?</w:t>
      </w:r>
    </w:p>
    <w:p>
      <w:pPr>
        <w:pStyle w:val="ListBullet"/>
      </w:pPr>
      <w:r>
        <w:t>Which Chinese expression do you like best? Do you have any tips for learning Chinese?</w:t>
      </w:r>
    </w:p>
    <w:p>
      <w:pPr>
        <w:pStyle w:val="ListBullet"/>
      </w:pPr>
      <w:r>
        <w:t>Who did you learn Chinese from? Do you have a Chinese name?</w:t>
      </w:r>
    </w:p>
    <w:p>
      <w:pPr>
        <w:pStyle w:val="ListBullet"/>
      </w:pPr>
      <w:r>
        <w:t>Who is your Chinese teacher? Do you feel like you have to use Chinese regularly to maintain it?</w:t>
      </w:r>
    </w:p>
    <w:p>
      <w:pPr>
        <w:pStyle w:val="ListBullet"/>
      </w:pPr>
      <w:r>
        <w:t>Who taught you Chinese? Do you enjoy learning Chinese characters?</w:t>
      </w:r>
    </w:p>
    <w:p>
      <w:pPr>
        <w:pStyle w:val="ListBullet"/>
      </w:pPr>
      <w:r>
        <w:t>Why would you learn Chinese? Can your family speak Chinese as well?</w:t>
      </w:r>
    </w:p>
    <w:p>
      <w:pPr>
        <w:pStyle w:val="ListBullet"/>
      </w:pPr>
      <w:r>
        <w:t>Will you consider teaching other foreigners Chinese? How do you practice speaking Chinese?</w:t>
      </w:r>
    </w:p>
    <w:p>
      <w:pPr>
        <w:pStyle w:val="ListBullet"/>
      </w:pPr>
      <w:r>
        <w:t>Will you keep a diary in Chinese? What do you think of Chinese characters?</w:t>
      </w:r>
    </w:p>
    <w:p>
      <w:pPr>
        <w:pStyle w:val="ListBullet"/>
      </w:pPr>
      <w:r>
        <w:t>Will you learn Chinese by watching Chinese movies or TV shows? How did you study Chinese?</w:t>
      </w:r>
    </w:p>
    <w:p>
      <w:pPr>
        <w:pStyle w:val="ListBullet"/>
      </w:pPr>
      <w:r>
        <w:t>Do you learn Chinese by listening to Chinese music? When did you start to learn Chinese?</w:t>
      </w:r>
    </w:p>
    <w:p>
      <w:pPr>
        <w:pStyle w:val="ListBullet"/>
      </w:pPr>
      <w:r>
        <w:t>Do you like Chinese calligraphy? When did you begin studying Chinese?</w:t>
      </w:r>
    </w:p>
    <w:p>
      <w:r>
        <w:t xml:space="preserve">Keywords: </w:t>
      </w:r>
      <w:r>
        <w:t>slang | favorite writer | When study | When learning | When studying | When learn | Where learn | Which expression like best | Who learn from | Who teacher | Who taught | Why learn | Will teach Chinese | Will keep diary Chinese | Will learn movies TV shows</w:t>
      </w:r>
    </w:p>
    <w:p>
      <w:pPr>
        <w:pStyle w:val="Heading2"/>
      </w:pPr>
      <w:r>
        <w:t>情景描述</w:t>
      </w:r>
    </w:p>
    <w:p>
      <w:r>
        <w:drawing>
          <wp:inline xmlns:a="http://schemas.openxmlformats.org/drawingml/2006/main" xmlns:pic="http://schemas.openxmlformats.org/drawingml/2006/picture">
            <wp:extent cx="3657600" cy="307172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71728"/>
                    </a:xfrm>
                    <a:prstGeom prst="rect"/>
                  </pic:spPr>
                </pic:pic>
              </a:graphicData>
            </a:graphic>
          </wp:inline>
        </w:drawing>
      </w:r>
    </w:p>
    <w:p>
      <w:pPr>
        <w:pStyle w:val="ListBullet"/>
      </w:pPr>
      <w:r>
        <w:t>I don't think it is good for high school students to take a part-time job like Xiao Ding and Li Li. Xiao Ding works as a part-time waiter and Li is a part-time waitress in a restaurant. They also sell shoes. They are extremely pleased to see the money they have earned. However, they do not have enough time to have a rest and they often sleep in class. As a result, they both get low grades in the exam and they are criticized by their parents.</w:t>
      </w:r>
    </w:p>
    <w:p>
      <w:pPr>
        <w:pStyle w:val="ListBullet"/>
      </w:pPr>
      <w:r>
        <w:t>I don't think it is good for high school students to take a part-time job like Xiao Ding and Li Li. They've got a part-time job in a fast-food restaurant, and they work there after school. They also sell shoes on weekends. They are so happy to see the money they have earned, because they can use the money to buy things they like. However, they have no time to take a rest and they often sleep in class. Consequently, Xiao Ding and Li Li get low grades in the exam and their parents are worried and angry.</w:t>
      </w:r>
    </w:p>
    <w:p>
      <w:pPr>
        <w:pStyle w:val="ListBullet"/>
      </w:pPr>
      <w:r>
        <w:t>I don't think it is good for high school students to take a part-time job like Xiao Ding and Li Li. My classmates Xiao Ding and Li Li are taking a part-time job in a fast-food restaurant after school. They are also selling shoes on Saturdays or Sundays. They are pleased to see the money they have earned. But they can't have enough sleep and they don't have enough time to study or relax. That is why they sometimes fall asleep in class. Moreover, Xiao Ding fails his exams and his parents are worried. Li Li often fails her exams and her mother is extremely angry at her.</w:t>
      </w:r>
    </w:p>
    <w:p>
      <w:pPr>
        <w:pStyle w:val="Heading2"/>
      </w:pPr>
      <w:r>
        <w:t>快速应答</w:t>
      </w:r>
    </w:p>
    <w:p>
      <w:r>
        <w:rPr>
          <w:b/>
        </w:rPr>
        <w:t>1.</w:t>
      </w:r>
      <w:r>
        <w:t xml:space="preserve"> Could you please stop making so much noise?</w:t>
      </w:r>
    </w:p>
    <w:p>
      <w:pPr>
        <w:pStyle w:val="ListBullet"/>
      </w:pPr>
      <w:r>
        <w:t>Sorry for disturbing you.</w:t>
      </w:r>
    </w:p>
    <w:p>
      <w:pPr>
        <w:pStyle w:val="ListBullet"/>
      </w:pPr>
      <w:r>
        <w:t>Sorry about that.</w:t>
      </w:r>
    </w:p>
    <w:p>
      <w:pPr>
        <w:pStyle w:val="ListBullet"/>
      </w:pPr>
      <w:r>
        <w:t>I apologize for having disturbed you.</w:t>
      </w:r>
    </w:p>
    <w:p>
      <w:pPr>
        <w:pStyle w:val="ListBullet"/>
      </w:pPr>
      <w:r>
        <w:t>Absolutely. I'll try to be quieter.</w:t>
      </w:r>
    </w:p>
    <w:p>
      <w:pPr>
        <w:pStyle w:val="ListBullet"/>
      </w:pPr>
      <w:r>
        <w:t>Alright. I'll try to keep it down from now on.</w:t>
      </w:r>
    </w:p>
    <w:p>
      <w:pPr>
        <w:pStyle w:val="ListBullet"/>
      </w:pPr>
      <w:r>
        <w:t>I apologize for any inconvenience caused.</w:t>
      </w:r>
    </w:p>
    <w:p>
      <w:pPr>
        <w:pStyle w:val="ListBullet"/>
      </w:pPr>
      <w:r>
        <w:t>I apologize. I didn't realize I was being loud.</w:t>
      </w:r>
    </w:p>
    <w:p>
      <w:pPr>
        <w:pStyle w:val="ListBullet"/>
      </w:pPr>
      <w:r>
        <w:t>I apologize. I'll make sure to be quieter.</w:t>
      </w:r>
    </w:p>
    <w:p>
      <w:pPr>
        <w:pStyle w:val="ListBullet"/>
      </w:pPr>
      <w:r>
        <w:t>I'm sorry, but we need to discuss some really important issues.</w:t>
      </w:r>
    </w:p>
    <w:p>
      <w:pPr>
        <w:pStyle w:val="ListBullet"/>
      </w:pPr>
      <w:r>
        <w:t>I understand. I'll keep it down.</w:t>
      </w:r>
    </w:p>
    <w:p>
      <w:pPr>
        <w:pStyle w:val="ListBullet"/>
      </w:pPr>
      <w:r>
        <w:t>I understand. I'll try to be more respectful.</w:t>
      </w:r>
    </w:p>
    <w:p>
      <w:pPr>
        <w:pStyle w:val="ListBullet"/>
      </w:pPr>
      <w:r>
        <w:t>Sorry. I'll be quieter. Thanks for reminding me.</w:t>
      </w:r>
    </w:p>
    <w:p>
      <w:pPr>
        <w:pStyle w:val="ListBullet"/>
      </w:pPr>
      <w:r>
        <w:t>Sorry. I'll keep it in mind and be more considerate.</w:t>
      </w:r>
    </w:p>
    <w:p>
      <w:pPr>
        <w:pStyle w:val="ListBullet"/>
      </w:pPr>
      <w:r>
        <w:t>Sorry. I'll keep the noise level low.</w:t>
      </w:r>
    </w:p>
    <w:p>
      <w:pPr>
        <w:pStyle w:val="ListBullet"/>
      </w:pPr>
      <w:r>
        <w:t>Sorry. I'll lower my voice.</w:t>
      </w:r>
    </w:p>
    <w:p>
      <w:pPr>
        <w:pStyle w:val="ListBullet"/>
      </w:pPr>
      <w:r>
        <w:t>OK. I'll make an effort to be less noisy.</w:t>
      </w:r>
    </w:p>
    <w:p>
      <w:pPr>
        <w:pStyle w:val="ListBullet"/>
      </w:pPr>
      <w:r>
        <w:t>Of course. I'll try to keep it down from now on.</w:t>
      </w:r>
    </w:p>
    <w:p>
      <w:pPr>
        <w:pStyle w:val="ListBullet"/>
      </w:pPr>
      <w:r>
        <w:t>Of course. I'll try to make less noise.</w:t>
      </w:r>
    </w:p>
    <w:p>
      <w:pPr>
        <w:pStyle w:val="ListBullet"/>
      </w:pPr>
      <w:r>
        <w:t>No problem. I'll try to make sure my noise doesn't bother anyone.</w:t>
      </w:r>
    </w:p>
    <w:p>
      <w:pPr>
        <w:pStyle w:val="ListBullet"/>
      </w:pPr>
      <w:r>
        <w:t>Sure. I'll turn it down.</w:t>
      </w:r>
    </w:p>
    <w:p>
      <w:pPr>
        <w:pStyle w:val="ListBullet"/>
      </w:pPr>
      <w:r>
        <w:t>I'm sorry for any disturbance.</w:t>
      </w:r>
    </w:p>
    <w:p>
      <w:pPr>
        <w:pStyle w:val="ListBullet"/>
      </w:pPr>
      <w:r>
        <w:t>I'm sorry if I've been disruptive.</w:t>
      </w:r>
    </w:p>
    <w:p>
      <w:pPr>
        <w:pStyle w:val="ListBullet"/>
      </w:pPr>
      <w:r>
        <w:t>I'm sorry. I'll be more considerate.</w:t>
      </w:r>
    </w:p>
    <w:p>
      <w:pPr>
        <w:pStyle w:val="ListBullet"/>
      </w:pPr>
      <w:r>
        <w:t>My apologies. I'll be quieter.</w:t>
      </w:r>
    </w:p>
    <w:p>
      <w:pPr>
        <w:pStyle w:val="ListBullet"/>
      </w:pPr>
      <w:r>
        <w:t>My apologies. I'll reduce the noise.</w:t>
      </w:r>
    </w:p>
    <w:p>
      <w:pPr>
        <w:pStyle w:val="ListBullet"/>
      </w:pPr>
      <w:r>
        <w:t>No need to worry. I'll reduce my noise.</w:t>
      </w:r>
    </w:p>
    <w:p>
      <w:pPr>
        <w:pStyle w:val="ListBullet"/>
      </w:pPr>
      <w:r>
        <w:t>No problem. I'll be more conscious of my noise level.</w:t>
      </w:r>
    </w:p>
    <w:p>
      <w:pPr>
        <w:pStyle w:val="ListBullet"/>
      </w:pPr>
      <w:r>
        <w:t>No problem. I'll keep it down.</w:t>
      </w:r>
    </w:p>
    <w:p>
      <w:pPr>
        <w:pStyle w:val="ListBullet"/>
      </w:pPr>
      <w:r>
        <w:t>No problem. I'll lower the noise level.</w:t>
      </w:r>
    </w:p>
    <w:p>
      <w:pPr>
        <w:pStyle w:val="ListBullet"/>
      </w:pPr>
      <w:r>
        <w:t>Of course.</w:t>
      </w:r>
    </w:p>
    <w:p>
      <w:pPr>
        <w:pStyle w:val="ListBullet"/>
      </w:pPr>
      <w:r>
        <w:t>OK. I'll try to make less noise.</w:t>
      </w:r>
    </w:p>
    <w:p>
      <w:pPr>
        <w:pStyle w:val="ListBullet"/>
      </w:pPr>
      <w:r>
        <w:t>OK. I'll turn it down.</w:t>
      </w:r>
    </w:p>
    <w:p>
      <w:pPr>
        <w:pStyle w:val="ListBullet"/>
      </w:pPr>
      <w:r>
        <w:t>Sorry for disturbing you.</w:t>
      </w:r>
    </w:p>
    <w:p>
      <w:pPr>
        <w:pStyle w:val="ListBullet"/>
      </w:pPr>
      <w:r>
        <w:t>Sorry for disturbing you. I'll be quieter.</w:t>
      </w:r>
    </w:p>
    <w:p>
      <w:pPr>
        <w:pStyle w:val="ListBullet"/>
      </w:pPr>
      <w:r>
        <w:t>Sorry if I've been causing a disturbance.</w:t>
      </w:r>
    </w:p>
    <w:p>
      <w:pPr>
        <w:pStyle w:val="ListBullet"/>
      </w:pPr>
      <w:r>
        <w:t>Sorry if I've been too loud.</w:t>
      </w:r>
    </w:p>
    <w:p>
      <w:pPr>
        <w:pStyle w:val="ListBullet"/>
      </w:pPr>
      <w:r>
        <w:t>Sorry. I didn't mean to disturb anyone.</w:t>
      </w:r>
    </w:p>
    <w:p>
      <w:pPr>
        <w:pStyle w:val="ListBullet"/>
      </w:pPr>
      <w:r>
        <w:t>Sorry. I'll be quieter.</w:t>
      </w:r>
    </w:p>
    <w:p>
      <w:pPr>
        <w:pStyle w:val="ListBullet"/>
      </w:pPr>
      <w:r>
        <w:t>Sure. I can tone it down.</w:t>
      </w:r>
    </w:p>
    <w:p>
      <w:pPr>
        <w:pStyle w:val="ListBullet"/>
      </w:pPr>
      <w:r>
        <w:t>Thank you for reminding me.</w:t>
      </w:r>
    </w:p>
    <w:p>
      <w:pPr>
        <w:pStyle w:val="ListBullet"/>
      </w:pPr>
      <w:r>
        <w:t>Thanks for bringing it to my attention.</w:t>
      </w:r>
    </w:p>
    <w:p>
      <w:pPr>
        <w:pStyle w:val="ListBullet"/>
      </w:pPr>
      <w:r>
        <w:t>Absolutely.</w:t>
      </w:r>
    </w:p>
    <w:p>
      <w:pPr>
        <w:pStyle w:val="ListBullet"/>
      </w:pPr>
      <w:r>
        <w:t>Alright.</w:t>
      </w:r>
    </w:p>
    <w:p>
      <w:pPr>
        <w:pStyle w:val="ListBullet"/>
      </w:pPr>
      <w:r>
        <w:t>I apologize.</w:t>
      </w:r>
    </w:p>
    <w:p>
      <w:pPr>
        <w:pStyle w:val="ListBullet"/>
      </w:pPr>
      <w:r>
        <w:t>I understand.</w:t>
      </w:r>
    </w:p>
    <w:p>
      <w:pPr>
        <w:pStyle w:val="ListBullet"/>
      </w:pPr>
      <w:r>
        <w:t>My apologies.</w:t>
      </w:r>
    </w:p>
    <w:p>
      <w:pPr>
        <w:pStyle w:val="ListBullet"/>
      </w:pPr>
      <w:r>
        <w:t>My fault.</w:t>
      </w:r>
    </w:p>
    <w:p>
      <w:pPr>
        <w:pStyle w:val="ListBullet"/>
      </w:pPr>
      <w:r>
        <w:t>No need to worry.</w:t>
      </w:r>
    </w:p>
    <w:p>
      <w:pPr>
        <w:pStyle w:val="ListBullet"/>
      </w:pPr>
      <w:r>
        <w:t>No problem.</w:t>
      </w:r>
    </w:p>
    <w:p>
      <w:pPr>
        <w:pStyle w:val="ListBullet"/>
      </w:pPr>
      <w:r>
        <w:t>Of course.</w:t>
      </w:r>
    </w:p>
    <w:p>
      <w:pPr>
        <w:pStyle w:val="ListBullet"/>
      </w:pPr>
      <w:r>
        <w:t>OK.</w:t>
      </w:r>
    </w:p>
    <w:p>
      <w:pPr>
        <w:pStyle w:val="ListBullet"/>
      </w:pPr>
      <w:r>
        <w:t>Sorry.</w:t>
      </w:r>
    </w:p>
    <w:p>
      <w:pPr>
        <w:pStyle w:val="ListBullet"/>
      </w:pPr>
      <w:r>
        <w:t>Sure.</w:t>
      </w:r>
    </w:p>
    <w:p>
      <w:pPr>
        <w:pStyle w:val="ListBullet"/>
      </w:pPr>
      <w:r>
        <w:t>Certainly.</w:t>
      </w:r>
    </w:p>
    <w:p>
      <w:r>
        <w:t xml:space="preserve">Keywords: </w:t>
      </w:r>
      <w:r>
        <w:t>Absolutely | Alright | apologize | understand | apologies | fault | No worry | No problem | Of course | OK | Sorry | Sure | Certainly | Thanks reminding</w:t>
      </w:r>
    </w:p>
    <w:p>
      <w:r>
        <w:rPr>
          <w:b/>
        </w:rPr>
        <w:t>2.</w:t>
      </w:r>
      <w:r>
        <w:t xml:space="preserve"> Louise, do you want me to try to fix your computer?</w:t>
      </w:r>
    </w:p>
    <w:p>
      <w:pPr>
        <w:pStyle w:val="ListBullet"/>
      </w:pPr>
      <w:r>
        <w:t>Certainly! Is there anything I can do to help?</w:t>
      </w:r>
    </w:p>
    <w:p>
      <w:pPr>
        <w:pStyle w:val="ListBullet"/>
      </w:pPr>
      <w:r>
        <w:t>I appreciate your offer.</w:t>
      </w:r>
    </w:p>
    <w:p>
      <w:pPr>
        <w:pStyle w:val="ListBullet"/>
      </w:pPr>
      <w:r>
        <w:t>I know you're busy, so thank you for taking the time.</w:t>
      </w:r>
    </w:p>
    <w:p>
      <w:pPr>
        <w:pStyle w:val="ListBullet"/>
      </w:pPr>
      <w:r>
        <w:t>I really appreciate your time.</w:t>
      </w:r>
    </w:p>
    <w:p>
      <w:pPr>
        <w:pStyle w:val="ListBullet"/>
      </w:pPr>
      <w:r>
        <w:t>I'm so grateful for your help.</w:t>
      </w:r>
    </w:p>
    <w:p>
      <w:pPr>
        <w:pStyle w:val="ListBullet"/>
      </w:pPr>
      <w:r>
        <w:t>It's very kind of you to help me.</w:t>
      </w:r>
    </w:p>
    <w:p>
      <w:pPr>
        <w:pStyle w:val="ListBullet"/>
      </w:pPr>
      <w:r>
        <w:t>Sure! What kind of tools will you need?</w:t>
      </w:r>
    </w:p>
    <w:p>
      <w:pPr>
        <w:pStyle w:val="ListBullet"/>
      </w:pPr>
      <w:r>
        <w:t>Thank you! I'm not sure if it's fixable.</w:t>
      </w:r>
    </w:p>
    <w:p>
      <w:pPr>
        <w:pStyle w:val="ListBullet"/>
      </w:pPr>
      <w:r>
        <w:t>Thank you for being so generous.</w:t>
      </w:r>
    </w:p>
    <w:p>
      <w:pPr>
        <w:pStyle w:val="ListBullet"/>
      </w:pPr>
      <w:r>
        <w:t>Thank you for your offer. But I can handle this.</w:t>
      </w:r>
    </w:p>
    <w:p>
      <w:pPr>
        <w:pStyle w:val="ListBullet"/>
      </w:pPr>
      <w:r>
        <w:t>Thank you so much for offering.</w:t>
      </w:r>
    </w:p>
    <w:p>
      <w:pPr>
        <w:pStyle w:val="ListBullet"/>
      </w:pPr>
      <w:r>
        <w:t>Thank you so much. I hope it's not too difficult to fix.</w:t>
      </w:r>
    </w:p>
    <w:p>
      <w:pPr>
        <w:pStyle w:val="ListBullet"/>
      </w:pPr>
      <w:r>
        <w:t>Thank you very much. You are so kind.</w:t>
      </w:r>
    </w:p>
    <w:p>
      <w:pPr>
        <w:pStyle w:val="ListBullet"/>
      </w:pPr>
      <w:r>
        <w:t>Thank you! Can you come over to my dorm?</w:t>
      </w:r>
    </w:p>
    <w:p>
      <w:pPr>
        <w:pStyle w:val="ListBullet"/>
      </w:pPr>
      <w:r>
        <w:t>Thank you! Would you like me to bring it to you?</w:t>
      </w:r>
    </w:p>
    <w:p>
      <w:pPr>
        <w:pStyle w:val="ListBullet"/>
      </w:pPr>
      <w:r>
        <w:t>Thanks a lot. I hope it's not too costly.</w:t>
      </w:r>
    </w:p>
    <w:p>
      <w:pPr>
        <w:pStyle w:val="ListBullet"/>
      </w:pPr>
      <w:r>
        <w:t>Thanks! But I'm not sure what's wrong with it.</w:t>
      </w:r>
    </w:p>
    <w:p>
      <w:pPr>
        <w:pStyle w:val="ListBullet"/>
      </w:pPr>
      <w:r>
        <w:t>Thanks! I hate dealing with computer issues.</w:t>
      </w:r>
    </w:p>
    <w:p>
      <w:pPr>
        <w:pStyle w:val="ListBullet"/>
      </w:pPr>
      <w:r>
        <w:t>Thanks! That would save me so much time.</w:t>
      </w:r>
    </w:p>
    <w:p>
      <w:pPr>
        <w:pStyle w:val="ListBullet"/>
      </w:pPr>
      <w:r>
        <w:t>Thanks, but I can manage it.</w:t>
      </w:r>
    </w:p>
    <w:p>
      <w:pPr>
        <w:pStyle w:val="ListBullet"/>
      </w:pPr>
      <w:r>
        <w:t>Thanks, but I've already had it taken care of.</w:t>
      </w:r>
    </w:p>
    <w:p>
      <w:pPr>
        <w:pStyle w:val="ListBullet"/>
      </w:pPr>
      <w:r>
        <w:t>That would be amazing.</w:t>
      </w:r>
    </w:p>
    <w:p>
      <w:pPr>
        <w:pStyle w:val="ListBullet"/>
      </w:pPr>
      <w:r>
        <w:t>That would be great! I have important work there.</w:t>
      </w:r>
    </w:p>
    <w:p>
      <w:pPr>
        <w:pStyle w:val="ListBullet"/>
      </w:pPr>
      <w:r>
        <w:t>Yes! You're a real problem solver.</w:t>
      </w:r>
    </w:p>
    <w:p>
      <w:pPr>
        <w:pStyle w:val="ListBullet"/>
      </w:pPr>
      <w:r>
        <w:t>Yes, please!</w:t>
      </w:r>
    </w:p>
    <w:p>
      <w:pPr>
        <w:pStyle w:val="ListBullet"/>
      </w:pPr>
      <w:r>
        <w:t>Yes, please! I would owe you a lot of time.</w:t>
      </w:r>
    </w:p>
    <w:p>
      <w:pPr>
        <w:pStyle w:val="ListBullet"/>
      </w:pPr>
      <w:r>
        <w:t>You're so kind.</w:t>
      </w:r>
    </w:p>
    <w:p>
      <w:pPr>
        <w:pStyle w:val="ListBullet"/>
      </w:pPr>
      <w:r>
        <w:t>You're so nice.</w:t>
      </w:r>
    </w:p>
    <w:p>
      <w:pPr>
        <w:pStyle w:val="ListBullet"/>
      </w:pPr>
      <w:r>
        <w:t>You're such a kind person.</w:t>
      </w:r>
    </w:p>
    <w:p>
      <w:pPr>
        <w:pStyle w:val="ListBullet"/>
      </w:pPr>
      <w:r>
        <w:t>Certainly!</w:t>
      </w:r>
    </w:p>
    <w:p>
      <w:pPr>
        <w:pStyle w:val="ListBullet"/>
      </w:pPr>
      <w:r>
        <w:t>Of course!</w:t>
      </w:r>
    </w:p>
    <w:p>
      <w:pPr>
        <w:pStyle w:val="ListBullet"/>
      </w:pPr>
      <w:r>
        <w:t>Sure!</w:t>
      </w:r>
    </w:p>
    <w:p>
      <w:pPr>
        <w:pStyle w:val="ListBullet"/>
      </w:pPr>
      <w:r>
        <w:t>Thank you!</w:t>
      </w:r>
    </w:p>
    <w:p>
      <w:pPr>
        <w:pStyle w:val="ListBullet"/>
      </w:pPr>
      <w:r>
        <w:t>Thanks a lot.</w:t>
      </w:r>
    </w:p>
    <w:p>
      <w:pPr>
        <w:pStyle w:val="ListBullet"/>
      </w:pPr>
      <w:r>
        <w:t>Thanks!</w:t>
      </w:r>
    </w:p>
    <w:p>
      <w:pPr>
        <w:pStyle w:val="ListBullet"/>
      </w:pPr>
      <w:r>
        <w:t>Yes.</w:t>
      </w:r>
    </w:p>
    <w:p>
      <w:r>
        <w:t xml:space="preserve">Keywords: </w:t>
      </w:r>
      <w:r>
        <w:t>Thanks | Certainly | Of course | Sure | Thank you | Thanks | Yes | generous | kind | amazing | great | nice</w:t>
      </w:r>
    </w:p>
    <w:p>
      <w:r>
        <w:rPr>
          <w:b/>
        </w:rPr>
        <w:t>3.</w:t>
      </w:r>
      <w:r>
        <w:t xml:space="preserve"> It's not a good idea to travel during the rush hour.</w:t>
      </w:r>
    </w:p>
    <w:p>
      <w:pPr>
        <w:pStyle w:val="ListBullet"/>
      </w:pPr>
      <w:r>
        <w:t>I can't agree more.</w:t>
      </w:r>
    </w:p>
    <w:p>
      <w:pPr>
        <w:pStyle w:val="ListBullet"/>
      </w:pPr>
      <w:r>
        <w:t>Well, I don't mind traveling during the rush hour.</w:t>
      </w:r>
    </w:p>
    <w:p>
      <w:pPr>
        <w:pStyle w:val="ListBullet"/>
      </w:pPr>
      <w:r>
        <w:t>Yes. But sometimes I have to travel during rush hour to get to class.</w:t>
      </w:r>
    </w:p>
    <w:p>
      <w:pPr>
        <w:pStyle w:val="ListBullet"/>
      </w:pPr>
      <w:r>
        <w:t>I agree. Rush hour traffic can be terrible.</w:t>
      </w:r>
    </w:p>
    <w:p>
      <w:pPr>
        <w:pStyle w:val="ListBullet"/>
      </w:pPr>
      <w:r>
        <w:t>I agree with you. I don't like feeling stressed out during rush hour.</w:t>
      </w:r>
    </w:p>
    <w:p>
      <w:pPr>
        <w:pStyle w:val="ListBullet"/>
      </w:pPr>
      <w:r>
        <w:t>I agree. Rush hour can be a great opportunity to catch up on work.</w:t>
      </w:r>
    </w:p>
    <w:p>
      <w:pPr>
        <w:pStyle w:val="ListBullet"/>
      </w:pPr>
      <w:r>
        <w:t>I don't mind the crowds during rush hour.</w:t>
      </w:r>
    </w:p>
    <w:p>
      <w:pPr>
        <w:pStyle w:val="ListBullet"/>
      </w:pPr>
      <w:r>
        <w:t>I think so. I try to avoid rush hour if possible.</w:t>
      </w:r>
    </w:p>
    <w:p>
      <w:pPr>
        <w:pStyle w:val="ListBullet"/>
      </w:pPr>
      <w:r>
        <w:t>I think so. It can be stressful and time-consuming.</w:t>
      </w:r>
    </w:p>
    <w:p>
      <w:pPr>
        <w:pStyle w:val="ListBullet"/>
      </w:pPr>
      <w:r>
        <w:t>Indeed. I don't like feeling rushed during rush hour.</w:t>
      </w:r>
    </w:p>
    <w:p>
      <w:pPr>
        <w:pStyle w:val="ListBullet"/>
      </w:pPr>
      <w:r>
        <w:t>It depends on where I'm going and how far it is from my starting point.</w:t>
      </w:r>
    </w:p>
    <w:p>
      <w:pPr>
        <w:pStyle w:val="ListBullet"/>
      </w:pPr>
      <w:r>
        <w:t>Rush hour can be a good time to call friends or family.</w:t>
      </w:r>
    </w:p>
    <w:p>
      <w:pPr>
        <w:pStyle w:val="ListBullet"/>
      </w:pPr>
      <w:r>
        <w:t>That's true. It's frustrating when I get stuck in rush hour traffic.</w:t>
      </w:r>
    </w:p>
    <w:p>
      <w:pPr>
        <w:pStyle w:val="ListBullet"/>
      </w:pPr>
      <w:r>
        <w:t>Yeah. It can be hard to concentrate during rush hour traffic.</w:t>
      </w:r>
    </w:p>
    <w:p>
      <w:pPr>
        <w:pStyle w:val="ListBullet"/>
      </w:pPr>
      <w:r>
        <w:t>Yes, but avoiding rush hour isn't always possible.</w:t>
      </w:r>
    </w:p>
    <w:p>
      <w:pPr>
        <w:pStyle w:val="ListBullet"/>
      </w:pPr>
      <w:r>
        <w:t>Yes, but sometimes I have to travel during rush hour to get to class.</w:t>
      </w:r>
    </w:p>
    <w:p>
      <w:pPr>
        <w:pStyle w:val="ListBullet"/>
      </w:pPr>
      <w:r>
        <w:t>Yes. I've never liked traveling during rush hour.</w:t>
      </w:r>
    </w:p>
    <w:p>
      <w:pPr>
        <w:pStyle w:val="ListBullet"/>
      </w:pPr>
      <w:r>
        <w:t>Yes. Rush hour can make me feel anxious.</w:t>
      </w:r>
    </w:p>
    <w:p>
      <w:pPr>
        <w:pStyle w:val="ListBullet"/>
      </w:pPr>
      <w:r>
        <w:t>Yes. So sometimes I take public transportation to avoid rush hour traffic.</w:t>
      </w:r>
    </w:p>
    <w:p>
      <w:pPr>
        <w:pStyle w:val="ListBullet"/>
      </w:pPr>
      <w:r>
        <w:t>Yes. Sometimes I take an alternate route to avoid rush hour traffic.</w:t>
      </w:r>
    </w:p>
    <w:p>
      <w:pPr>
        <w:pStyle w:val="ListBullet"/>
      </w:pPr>
      <w:r>
        <w:t>You're right. It's frustrating when rush hour causes delays.</w:t>
      </w:r>
    </w:p>
    <w:p>
      <w:pPr>
        <w:pStyle w:val="ListBullet"/>
      </w:pPr>
      <w:r>
        <w:t>But sometimes we can't help it.</w:t>
      </w:r>
    </w:p>
    <w:p>
      <w:pPr>
        <w:pStyle w:val="ListBullet"/>
      </w:pPr>
      <w:r>
        <w:t>But avoiding rush hour isn't always possible.</w:t>
      </w:r>
    </w:p>
    <w:p>
      <w:pPr>
        <w:pStyle w:val="ListBullet"/>
      </w:pPr>
      <w:r>
        <w:t>I agree.</w:t>
      </w:r>
    </w:p>
    <w:p>
      <w:pPr>
        <w:pStyle w:val="ListBullet"/>
      </w:pPr>
      <w:r>
        <w:t>I don't think so.</w:t>
      </w:r>
    </w:p>
    <w:p>
      <w:pPr>
        <w:pStyle w:val="ListBullet"/>
      </w:pPr>
      <w:r>
        <w:t>I don't agree.</w:t>
      </w:r>
    </w:p>
    <w:p>
      <w:pPr>
        <w:pStyle w:val="ListBullet"/>
      </w:pPr>
      <w:r>
        <w:t>I think so.</w:t>
      </w:r>
    </w:p>
    <w:p>
      <w:pPr>
        <w:pStyle w:val="ListBullet"/>
      </w:pPr>
      <w:r>
        <w:t>Indeed.</w:t>
      </w:r>
    </w:p>
    <w:p>
      <w:pPr>
        <w:pStyle w:val="ListBullet"/>
      </w:pPr>
      <w:r>
        <w:t>It depends.</w:t>
      </w:r>
    </w:p>
    <w:p>
      <w:pPr>
        <w:pStyle w:val="ListBullet"/>
      </w:pPr>
      <w:r>
        <w:t>That's for sure.</w:t>
      </w:r>
    </w:p>
    <w:p>
      <w:pPr>
        <w:pStyle w:val="ListBullet"/>
      </w:pPr>
      <w:r>
        <w:t>Yes, that's true.</w:t>
      </w:r>
    </w:p>
    <w:p>
      <w:pPr>
        <w:pStyle w:val="ListBullet"/>
      </w:pPr>
      <w:r>
        <w:t>You're right.</w:t>
      </w:r>
    </w:p>
    <w:p>
      <w:pPr>
        <w:pStyle w:val="ListBullet"/>
      </w:pPr>
      <w:r>
        <w:t>Yes.</w:t>
      </w:r>
    </w:p>
    <w:p>
      <w:r>
        <w:t xml:space="preserve">Keywords: </w:t>
      </w:r>
      <w:r>
        <w:t>can't help | agree | don't agree | don't think | think so | Indeed | depends | sure | true | right | yes</w:t>
      </w:r>
    </w:p>
    <w:p>
      <w:r>
        <w:rPr>
          <w:b/>
        </w:rPr>
        <w:t>4.</w:t>
      </w:r>
      <w:r>
        <w:t xml:space="preserve"> I was wondering if you come to have dinner at our house this Saturday evening.</w:t>
      </w:r>
    </w:p>
    <w:p>
      <w:pPr>
        <w:pStyle w:val="ListBullet"/>
      </w:pPr>
      <w:r>
        <w:t>I appreciate the offer!</w:t>
      </w:r>
    </w:p>
    <w:p>
      <w:pPr>
        <w:pStyle w:val="ListBullet"/>
      </w:pPr>
      <w:r>
        <w:t>I'd love to come!</w:t>
      </w:r>
    </w:p>
    <w:p>
      <w:pPr>
        <w:pStyle w:val="ListBullet"/>
      </w:pPr>
      <w:r>
        <w:t>Thanks for the invitation, but I can't make it this time.</w:t>
      </w:r>
    </w:p>
    <w:p>
      <w:pPr>
        <w:pStyle w:val="ListBullet"/>
      </w:pPr>
      <w:r>
        <w:t>Thank you for the invitation!</w:t>
      </w:r>
    </w:p>
    <w:p>
      <w:pPr>
        <w:pStyle w:val="ListBullet"/>
      </w:pPr>
      <w:r>
        <w:t>Absolutely, I accept your invitation!</w:t>
      </w:r>
    </w:p>
    <w:p>
      <w:pPr>
        <w:pStyle w:val="ListBullet"/>
      </w:pPr>
      <w:r>
        <w:t>Can't say no to homemade dinner!</w:t>
      </w:r>
    </w:p>
    <w:p>
      <w:pPr>
        <w:pStyle w:val="ListBullet"/>
      </w:pPr>
      <w:r>
        <w:t>Certainly.</w:t>
      </w:r>
    </w:p>
    <w:p>
      <w:pPr>
        <w:pStyle w:val="ListBullet"/>
      </w:pPr>
      <w:r>
        <w:t>Count me in!</w:t>
      </w:r>
    </w:p>
    <w:p>
      <w:pPr>
        <w:pStyle w:val="ListBullet"/>
      </w:pPr>
      <w:r>
        <w:t>Count me in. I'm looking forward to it already!</w:t>
      </w:r>
    </w:p>
    <w:p>
      <w:pPr>
        <w:pStyle w:val="ListBullet"/>
      </w:pPr>
      <w:r>
        <w:t>I accept your kind invitation with pleasure!</w:t>
      </w:r>
    </w:p>
    <w:p>
      <w:pPr>
        <w:pStyle w:val="ListBullet"/>
      </w:pPr>
      <w:r>
        <w:t>I appreciate the invitation, and I accept!</w:t>
      </w:r>
    </w:p>
    <w:p>
      <w:pPr>
        <w:pStyle w:val="ListBullet"/>
      </w:pPr>
      <w:r>
        <w:t>I appreciate the invitation, but I won't be able to join you for dinner.</w:t>
      </w:r>
    </w:p>
    <w:p>
      <w:pPr>
        <w:pStyle w:val="ListBullet"/>
      </w:pPr>
      <w:r>
        <w:t>I appreciate the offer, but I have other plans on Saturday evening.</w:t>
      </w:r>
    </w:p>
    <w:p>
      <w:pPr>
        <w:pStyle w:val="ListBullet"/>
      </w:pPr>
      <w:r>
        <w:t>I appreciate the offer, but I won't be able to attend your dinner party.</w:t>
      </w:r>
    </w:p>
    <w:p>
      <w:pPr>
        <w:pStyle w:val="ListBullet"/>
      </w:pPr>
      <w:r>
        <w:t>I appreciate the offer, but I won't be able to make it to your place for dinner.</w:t>
      </w:r>
    </w:p>
    <w:p>
      <w:pPr>
        <w:pStyle w:val="ListBullet"/>
      </w:pPr>
      <w:r>
        <w:t>I appreciate your invitation, but I won't be available to come.</w:t>
      </w:r>
    </w:p>
    <w:p>
      <w:pPr>
        <w:pStyle w:val="ListBullet"/>
      </w:pPr>
      <w:r>
        <w:t>I can't wait to meet your family.</w:t>
      </w:r>
    </w:p>
    <w:p>
      <w:pPr>
        <w:pStyle w:val="ListBullet"/>
      </w:pPr>
      <w:r>
        <w:t>I can't wait!</w:t>
      </w:r>
    </w:p>
    <w:p>
      <w:pPr>
        <w:pStyle w:val="ListBullet"/>
      </w:pPr>
      <w:r>
        <w:t>I just checked my calendar and I'm free, so I'll accept your invitation!</w:t>
      </w:r>
    </w:p>
    <w:p>
      <w:pPr>
        <w:pStyle w:val="ListBullet"/>
      </w:pPr>
      <w:r>
        <w:t>I really wish I could come, but I have a scheduling conflict.</w:t>
      </w:r>
    </w:p>
    <w:p>
      <w:pPr>
        <w:pStyle w:val="ListBullet"/>
      </w:pPr>
      <w:r>
        <w:t>I regret to tell you that I won't be able to make it to your dinner party.</w:t>
      </w:r>
    </w:p>
    <w:p>
      <w:pPr>
        <w:pStyle w:val="ListBullet"/>
      </w:pPr>
      <w:r>
        <w:t>I wish I could join, but unfortunately, I won't be able to make it.</w:t>
      </w:r>
    </w:p>
    <w:p>
      <w:pPr>
        <w:pStyle w:val="ListBullet"/>
      </w:pPr>
      <w:r>
        <w:t>I won't miss it!</w:t>
      </w:r>
    </w:p>
    <w:p>
      <w:pPr>
        <w:pStyle w:val="ListBullet"/>
      </w:pPr>
      <w:r>
        <w:t>I would be delighted to accept your dinner invitation!</w:t>
      </w:r>
    </w:p>
    <w:p>
      <w:pPr>
        <w:pStyle w:val="ListBullet"/>
      </w:pPr>
      <w:r>
        <w:t>I would be honored to come to dinner at your house.</w:t>
      </w:r>
    </w:p>
    <w:p>
      <w:pPr>
        <w:pStyle w:val="ListBullet"/>
      </w:pPr>
      <w:r>
        <w:t>I'd be delighted to come!</w:t>
      </w:r>
    </w:p>
    <w:p>
      <w:pPr>
        <w:pStyle w:val="ListBullet"/>
      </w:pPr>
      <w:r>
        <w:t>I'd love to.</w:t>
      </w:r>
    </w:p>
    <w:p>
      <w:pPr>
        <w:pStyle w:val="ListBullet"/>
      </w:pPr>
      <w:r>
        <w:t>I'll be glad to come over.</w:t>
      </w:r>
    </w:p>
    <w:p>
      <w:pPr>
        <w:pStyle w:val="ListBullet"/>
      </w:pPr>
      <w:r>
        <w:t>I'll be honored to join you.</w:t>
      </w:r>
    </w:p>
    <w:p>
      <w:pPr>
        <w:pStyle w:val="ListBullet"/>
      </w:pPr>
      <w:r>
        <w:t>I'll be sure to save the date!</w:t>
      </w:r>
    </w:p>
    <w:p>
      <w:pPr>
        <w:pStyle w:val="ListBullet"/>
      </w:pPr>
      <w:r>
        <w:t>I'll be there!</w:t>
      </w:r>
    </w:p>
    <w:p>
      <w:pPr>
        <w:pStyle w:val="ListBullet"/>
      </w:pPr>
      <w:r>
        <w:t>I'll look forward to it.</w:t>
      </w:r>
    </w:p>
    <w:p>
      <w:pPr>
        <w:pStyle w:val="ListBullet"/>
      </w:pPr>
      <w:r>
        <w:t>I'm in! What time do you want me to come?</w:t>
      </w:r>
    </w:p>
    <w:p>
      <w:pPr>
        <w:pStyle w:val="ListBullet"/>
      </w:pPr>
      <w:r>
        <w:t>I'm looking forward to Saturday!</w:t>
      </w:r>
    </w:p>
    <w:p>
      <w:pPr>
        <w:pStyle w:val="ListBullet"/>
      </w:pPr>
      <w:r>
        <w:t>I'm really sorry, but I won't be able to attend your dinner party.</w:t>
      </w:r>
    </w:p>
    <w:p>
      <w:pPr>
        <w:pStyle w:val="ListBullet"/>
      </w:pPr>
      <w:r>
        <w:t>I'm so looking forward to Saturday evening at your place!</w:t>
      </w:r>
    </w:p>
    <w:p>
      <w:pPr>
        <w:pStyle w:val="ListBullet"/>
      </w:pPr>
      <w:r>
        <w:t>I'm sorry to decline, but I won't be able to attend your dinner.</w:t>
      </w:r>
    </w:p>
    <w:p>
      <w:pPr>
        <w:pStyle w:val="ListBullet"/>
      </w:pPr>
      <w:r>
        <w:t>I'm sorry to decline, but I won't be able to make it to your place for dinner.</w:t>
      </w:r>
    </w:p>
    <w:p>
      <w:pPr>
        <w:pStyle w:val="ListBullet"/>
      </w:pPr>
      <w:r>
        <w:t>I'm sorry to disappoint, but I won't be able to join you for dinner.</w:t>
      </w:r>
    </w:p>
    <w:p>
      <w:pPr>
        <w:pStyle w:val="ListBullet"/>
      </w:pPr>
      <w:r>
        <w:t>I'm sorry to say that I have to decline your invitation for dinner this Saturday.</w:t>
      </w:r>
    </w:p>
    <w:p>
      <w:pPr>
        <w:pStyle w:val="ListBullet"/>
      </w:pPr>
      <w:r>
        <w:t>I'm sorry to say that I won't be able to come for dinner this Saturday.</w:t>
      </w:r>
    </w:p>
    <w:p>
      <w:pPr>
        <w:pStyle w:val="ListBullet"/>
      </w:pPr>
      <w:r>
        <w:t>I'm sorry, but I won't be able to attend your dinner party as planned.</w:t>
      </w:r>
    </w:p>
    <w:p>
      <w:pPr>
        <w:pStyle w:val="ListBullet"/>
      </w:pPr>
      <w:r>
        <w:t>I'm sorry, but I won't be able to make it to your place for dinner this weekend.</w:t>
      </w:r>
    </w:p>
    <w:p>
      <w:pPr>
        <w:pStyle w:val="ListBullet"/>
      </w:pPr>
      <w:r>
        <w:t>I'm sorry, I won't be able to make it to your place for dinner.</w:t>
      </w:r>
    </w:p>
    <w:p>
      <w:pPr>
        <w:pStyle w:val="ListBullet"/>
      </w:pPr>
      <w:r>
        <w:t>I'm sorry, something else has come up and I can't make it.</w:t>
      </w:r>
    </w:p>
    <w:p>
      <w:pPr>
        <w:pStyle w:val="ListBullet"/>
      </w:pPr>
      <w:r>
        <w:t>I'm sure it will be a lovely evening!</w:t>
      </w:r>
    </w:p>
    <w:p>
      <w:pPr>
        <w:pStyle w:val="ListBullet"/>
      </w:pPr>
      <w:r>
        <w:t>I'm unable to attend this weekend, but thank you for including me!</w:t>
      </w:r>
    </w:p>
    <w:p>
      <w:pPr>
        <w:pStyle w:val="ListBullet"/>
      </w:pPr>
      <w:r>
        <w:t>It would be my pleasure to come to your place for dinner, I'm in!</w:t>
      </w:r>
    </w:p>
    <w:p>
      <w:pPr>
        <w:pStyle w:val="ListBullet"/>
      </w:pPr>
      <w:r>
        <w:t>It's so nice of you to invite me.</w:t>
      </w:r>
    </w:p>
    <w:p>
      <w:pPr>
        <w:pStyle w:val="ListBullet"/>
      </w:pPr>
      <w:r>
        <w:t>It's very kind of you to invite me.</w:t>
      </w:r>
    </w:p>
    <w:p>
      <w:pPr>
        <w:pStyle w:val="ListBullet"/>
      </w:pPr>
      <w:r>
        <w:t>I've been looking forward to this!</w:t>
      </w:r>
    </w:p>
    <w:p>
      <w:pPr>
        <w:pStyle w:val="ListBullet"/>
      </w:pPr>
      <w:r>
        <w:t>Let me check my schedule, but I think I'm free!</w:t>
      </w:r>
    </w:p>
    <w:p>
      <w:pPr>
        <w:pStyle w:val="ListBullet"/>
      </w:pPr>
      <w:r>
        <w:t>Let me know if you need any help with the preparations.</w:t>
      </w:r>
    </w:p>
    <w:p>
      <w:pPr>
        <w:pStyle w:val="ListBullet"/>
      </w:pPr>
      <w:r>
        <w:t>My pleasure. I accept with gratitude.</w:t>
      </w:r>
    </w:p>
    <w:p>
      <w:pPr>
        <w:pStyle w:val="ListBullet"/>
      </w:pPr>
      <w:r>
        <w:t>Of course, I wouldn't miss it for the world!</w:t>
      </w:r>
    </w:p>
    <w:p>
      <w:pPr>
        <w:pStyle w:val="ListBullet"/>
      </w:pPr>
      <w:r>
        <w:t>Of course, I'd love to come to dinner!</w:t>
      </w:r>
    </w:p>
    <w:p>
      <w:pPr>
        <w:pStyle w:val="ListBullet"/>
      </w:pPr>
      <w:r>
        <w:t>Of course, I'll come to dinner at your house!</w:t>
      </w:r>
    </w:p>
    <w:p>
      <w:pPr>
        <w:pStyle w:val="ListBullet"/>
      </w:pPr>
      <w:r>
        <w:t>Perfect, I accept.</w:t>
      </w:r>
    </w:p>
    <w:p>
      <w:pPr>
        <w:pStyle w:val="ListBullet"/>
      </w:pPr>
      <w:r>
        <w:t>Saturday evening at your place, I accept!</w:t>
      </w:r>
    </w:p>
    <w:p>
      <w:pPr>
        <w:pStyle w:val="ListBullet"/>
      </w:pPr>
      <w:r>
        <w:t>Sorry, but I won't be able to be there for dinner on Saturday.</w:t>
      </w:r>
    </w:p>
    <w:p>
      <w:pPr>
        <w:pStyle w:val="ListBullet"/>
      </w:pPr>
      <w:r>
        <w:t>Sorry, but I won't be able to make it this Saturday.</w:t>
      </w:r>
    </w:p>
    <w:p>
      <w:pPr>
        <w:pStyle w:val="ListBullet"/>
      </w:pPr>
      <w:r>
        <w:t>Sorry, but I won't be able to take you up on your kind offer for dinner this weekend.</w:t>
      </w:r>
    </w:p>
    <w:p>
      <w:pPr>
        <w:pStyle w:val="ListBullet"/>
      </w:pPr>
      <w:r>
        <w:t>Sorry, but I won't be able to take you up on your offer for dinner.</w:t>
      </w:r>
    </w:p>
    <w:p>
      <w:pPr>
        <w:pStyle w:val="ListBullet"/>
      </w:pPr>
      <w:r>
        <w:t>Sounds great, I'll be there!</w:t>
      </w:r>
    </w:p>
    <w:p>
      <w:pPr>
        <w:pStyle w:val="ListBullet"/>
      </w:pPr>
      <w:r>
        <w:t>Sounds great.</w:t>
      </w:r>
    </w:p>
    <w:p>
      <w:pPr>
        <w:pStyle w:val="ListBullet"/>
      </w:pPr>
      <w:r>
        <w:t>Sounds like a fun evening!</w:t>
      </w:r>
    </w:p>
    <w:p>
      <w:pPr>
        <w:pStyle w:val="ListBullet"/>
      </w:pPr>
      <w:r>
        <w:t>Sounds like a great plan!</w:t>
      </w:r>
    </w:p>
    <w:p>
      <w:pPr>
        <w:pStyle w:val="ListBullet"/>
      </w:pPr>
      <w:r>
        <w:t>Sounds like a great time, I accept!</w:t>
      </w:r>
    </w:p>
    <w:p>
      <w:pPr>
        <w:pStyle w:val="ListBullet"/>
      </w:pPr>
      <w:r>
        <w:t>Sounds too good to miss, I accept!</w:t>
      </w:r>
    </w:p>
    <w:p>
      <w:pPr>
        <w:pStyle w:val="ListBullet"/>
      </w:pPr>
      <w:r>
        <w:t>Thank you for the invitation, but I won't be able to join you this weekend.</w:t>
      </w:r>
    </w:p>
    <w:p>
      <w:pPr>
        <w:pStyle w:val="ListBullet"/>
      </w:pPr>
      <w:r>
        <w:t>Thank you for the invitation, I would be delighted to attend.</w:t>
      </w:r>
    </w:p>
    <w:p>
      <w:pPr>
        <w:pStyle w:val="ListBullet"/>
      </w:pPr>
      <w:r>
        <w:t>Thank you for the invitation, I'm excited to accept!</w:t>
      </w:r>
    </w:p>
    <w:p>
      <w:pPr>
        <w:pStyle w:val="ListBullet"/>
      </w:pPr>
      <w:r>
        <w:t>Thank you for the kind offer, but I have other commitments on Saturday evening.</w:t>
      </w:r>
    </w:p>
    <w:p>
      <w:pPr>
        <w:pStyle w:val="ListBullet"/>
      </w:pPr>
      <w:r>
        <w:t>Thank you so much for the invitation, but I won't be able to come over for dinner.</w:t>
      </w:r>
    </w:p>
    <w:p>
      <w:pPr>
        <w:pStyle w:val="ListBullet"/>
      </w:pPr>
      <w:r>
        <w:t>Thank you so much for the invitation, but I won't be able to make it.</w:t>
      </w:r>
    </w:p>
    <w:p>
      <w:pPr>
        <w:pStyle w:val="ListBullet"/>
      </w:pPr>
      <w:r>
        <w:t>Thank you so much for the kind invitation, I'm honored to come!</w:t>
      </w:r>
    </w:p>
    <w:p>
      <w:pPr>
        <w:pStyle w:val="ListBullet"/>
      </w:pPr>
      <w:r>
        <w:t>Thank you, but I have other plans for Saturday evening.</w:t>
      </w:r>
    </w:p>
    <w:p>
      <w:pPr>
        <w:pStyle w:val="ListBullet"/>
      </w:pPr>
      <w:r>
        <w:t>Thank you, but I have too much work to do.</w:t>
      </w:r>
    </w:p>
    <w:p>
      <w:pPr>
        <w:pStyle w:val="ListBullet"/>
      </w:pPr>
      <w:r>
        <w:t>Thanks for inviting me, but I'll have to pass this time.</w:t>
      </w:r>
    </w:p>
    <w:p>
      <w:pPr>
        <w:pStyle w:val="ListBullet"/>
      </w:pPr>
      <w:r>
        <w:t>Thanks for inviting me, but I'm already committed to other plans on Saturday evening.</w:t>
      </w:r>
    </w:p>
    <w:p>
      <w:pPr>
        <w:pStyle w:val="ListBullet"/>
      </w:pPr>
      <w:r>
        <w:t>Thanks for inviting me, unfortunately, I won't be able to come.</w:t>
      </w:r>
    </w:p>
    <w:p>
      <w:pPr>
        <w:pStyle w:val="ListBullet"/>
      </w:pPr>
      <w:r>
        <w:t>Thanks for reaching out, but I won't be available for dinner this Saturday.</w:t>
      </w:r>
    </w:p>
    <w:p>
      <w:pPr>
        <w:pStyle w:val="ListBullet"/>
      </w:pPr>
      <w:r>
        <w:t>Thanks for the invite, but I have a prior commitment that night.</w:t>
      </w:r>
    </w:p>
    <w:p>
      <w:pPr>
        <w:pStyle w:val="ListBullet"/>
      </w:pPr>
      <w:r>
        <w:t>Thanks for the invite, but I won't be able to come for dinner this Saturday.</w:t>
      </w:r>
    </w:p>
    <w:p>
      <w:pPr>
        <w:pStyle w:val="ListBullet"/>
      </w:pPr>
      <w:r>
        <w:t>Thanks for the invite, but I'm unable to attend your dinner party.</w:t>
      </w:r>
    </w:p>
    <w:p>
      <w:pPr>
        <w:pStyle w:val="ListBullet"/>
      </w:pPr>
      <w:r>
        <w:t>Thanks for the offer, but I won't be able to make it work.</w:t>
      </w:r>
    </w:p>
    <w:p>
      <w:pPr>
        <w:pStyle w:val="ListBullet"/>
      </w:pPr>
      <w:r>
        <w:t>Thanks for thinking of me, but I won't be able to make it this time.</w:t>
      </w:r>
    </w:p>
    <w:p>
      <w:pPr>
        <w:pStyle w:val="ListBullet"/>
      </w:pPr>
      <w:r>
        <w:t>Thanks for thinking of me, but I won't be able to make it to your place on Saturday.</w:t>
      </w:r>
    </w:p>
    <w:p>
      <w:pPr>
        <w:pStyle w:val="ListBullet"/>
      </w:pPr>
      <w:r>
        <w:t>Thanks, but I don't think I can.</w:t>
      </w:r>
    </w:p>
    <w:p>
      <w:pPr>
        <w:pStyle w:val="ListBullet"/>
      </w:pPr>
      <w:r>
        <w:t>That sounds lovely, I accept!</w:t>
      </w:r>
    </w:p>
    <w:p>
      <w:pPr>
        <w:pStyle w:val="ListBullet"/>
      </w:pPr>
      <w:r>
        <w:t>That sounds perfect, count me in!</w:t>
      </w:r>
    </w:p>
    <w:p>
      <w:pPr>
        <w:pStyle w:val="ListBullet"/>
      </w:pPr>
      <w:r>
        <w:t>That sounds wonderful!</w:t>
      </w:r>
    </w:p>
    <w:p>
      <w:pPr>
        <w:pStyle w:val="ListBullet"/>
      </w:pPr>
      <w:r>
        <w:t>That's so kind of you!</w:t>
      </w:r>
    </w:p>
    <w:p>
      <w:pPr>
        <w:pStyle w:val="ListBullet"/>
      </w:pPr>
      <w:r>
        <w:t>That's very generous of you!</w:t>
      </w:r>
    </w:p>
    <w:p>
      <w:pPr>
        <w:pStyle w:val="ListBullet"/>
      </w:pPr>
      <w:r>
        <w:t>That's very thoughtful of you!</w:t>
      </w:r>
    </w:p>
    <w:p>
      <w:pPr>
        <w:pStyle w:val="ListBullet"/>
      </w:pPr>
      <w:r>
        <w:t>Unfortunately, I can't make it this time, but I appreciate the invitation.</w:t>
      </w:r>
    </w:p>
    <w:p>
      <w:pPr>
        <w:pStyle w:val="ListBullet"/>
      </w:pPr>
      <w:r>
        <w:t>Unfortunately, I have a conflict and can't come to dinner this Saturday.</w:t>
      </w:r>
    </w:p>
    <w:p>
      <w:pPr>
        <w:pStyle w:val="ListBullet"/>
      </w:pPr>
      <w:r>
        <w:t>Unfortunately, I'll not be able to attend dinner at your home this weekend.</w:t>
      </w:r>
    </w:p>
    <w:p>
      <w:pPr>
        <w:pStyle w:val="ListBullet"/>
      </w:pPr>
      <w:r>
        <w:t>Unfortunately, I won't be able to attend your dinner party this weekend.</w:t>
      </w:r>
    </w:p>
    <w:p>
      <w:pPr>
        <w:pStyle w:val="ListBullet"/>
      </w:pPr>
      <w:r>
        <w:t>Unfortunately, I won't be able to come for dinner this Saturday.</w:t>
      </w:r>
    </w:p>
    <w:p>
      <w:pPr>
        <w:pStyle w:val="ListBullet"/>
      </w:pPr>
      <w:r>
        <w:t>Unfortunately, I won't be able to join you for dinner this Saturday.</w:t>
      </w:r>
    </w:p>
    <w:p>
      <w:pPr>
        <w:pStyle w:val="ListBullet"/>
      </w:pPr>
      <w:r>
        <w:t>Unfortunately, I won't be able to make it to dinner at your place this Saturday.</w:t>
      </w:r>
    </w:p>
    <w:p>
      <w:pPr>
        <w:pStyle w:val="ListBullet"/>
      </w:pPr>
      <w:r>
        <w:t>What a great way to end the week, I accept with pleasure!</w:t>
      </w:r>
    </w:p>
    <w:p>
      <w:pPr>
        <w:pStyle w:val="ListBullet"/>
      </w:pPr>
      <w:r>
        <w:t>What a lovely invitation, I accept with gratitude.</w:t>
      </w:r>
    </w:p>
    <w:p>
      <w:pPr>
        <w:pStyle w:val="ListBullet"/>
      </w:pPr>
      <w:r>
        <w:t>What an honor to be invited, I gladly accept!</w:t>
      </w:r>
    </w:p>
    <w:p>
      <w:pPr>
        <w:pStyle w:val="ListBullet"/>
      </w:pPr>
      <w:r>
        <w:t>What an offer, it's impossible to say no! I'll gladly accept your dinner invitation!</w:t>
      </w:r>
    </w:p>
    <w:p>
      <w:pPr>
        <w:pStyle w:val="ListBullet"/>
      </w:pPr>
      <w:r>
        <w:t>Why not?</w:t>
      </w:r>
    </w:p>
    <w:p>
      <w:pPr>
        <w:pStyle w:val="ListBullet"/>
      </w:pPr>
      <w:r>
        <w:t>With pleasure. I accept your offer to come to dinner!</w:t>
      </w:r>
    </w:p>
    <w:p>
      <w:pPr>
        <w:pStyle w:val="ListBullet"/>
      </w:pPr>
      <w:r>
        <w:t>Yes please, I accept.</w:t>
      </w:r>
    </w:p>
    <w:p>
      <w:pPr>
        <w:pStyle w:val="ListBullet"/>
      </w:pPr>
      <w:r>
        <w:t>Yes, and thank you so much!</w:t>
      </w:r>
    </w:p>
    <w:p>
      <w:pPr>
        <w:pStyle w:val="ListBullet"/>
      </w:pPr>
      <w:r>
        <w:t>Yes, dinner at your house sounds perfect, I'm in!</w:t>
      </w:r>
    </w:p>
    <w:p>
      <w:pPr>
        <w:pStyle w:val="ListBullet"/>
      </w:pPr>
      <w:r>
        <w:t>Yes, I absolutely will come. Thank you for inviting me!</w:t>
      </w:r>
    </w:p>
    <w:p>
      <w:pPr>
        <w:pStyle w:val="ListBullet"/>
      </w:pPr>
      <w:r>
        <w:t>Yes, I would love to come!</w:t>
      </w:r>
    </w:p>
    <w:p>
      <w:pPr>
        <w:pStyle w:val="ListBullet"/>
      </w:pPr>
      <w:r>
        <w:t>Yes, what a lovely invitation, I'll be there.</w:t>
      </w:r>
    </w:p>
    <w:p>
      <w:r>
        <w:t xml:space="preserve">Keywords: </w:t>
      </w:r>
      <w:r>
        <w:t>absolutely | accept | appreciate | can't make it | Can't say no | can't wait | Certainly | Count me | delighted come | free | fun | generous | gratitude | great | great plan | honor | I'm in | I'd love to | kind | look forward to | looking forward to | nice | not be able | Of course | perfect | pleasure | sorry | thank you | thank you but | thanks | thanks but | thoughtful | too good to miss | Unfortunately | Why not | will be there | will come | wish I could | wonderful | won't be able | won't miss | would love | Yes</w:t>
      </w:r>
    </w:p>
    <w:p>
      <w:pPr>
        <w:pStyle w:val="Heading2"/>
      </w:pPr>
      <w:r>
        <w:t>简述和回答</w:t>
      </w:r>
    </w:p>
    <w:p>
      <w:r>
        <w:t xml:space="preserve">During last summer holiday, I was working as a volunteer at a camp in France, teaching sports activities to children aged 9 to 11. The camp was situated in an area close to a long, sandy beach.The days at the camp were long and I had to get up at 6:30, and was not usually in bed before midnight. I often had no time to eat lunch, except perhaps for a sandwich. I taught swimming in the morning and basketball in the afternoon. I also spent my evenings with these children, playing games, watching videos and singing. One of the reasons I was accepted for the job was that I can play the guitar. Generally my happiest times during the day were after dinner when the whole group went to the beach and chatted and sang.The whole experience has made me think seriously about teaching as a job in the future. </w:t>
      </w:r>
    </w:p>
    <w:p>
      <w:r>
        <w:rPr>
          <w:b/>
        </w:rPr>
        <w:t>1.</w:t>
      </w:r>
      <w:r>
        <w:t xml:space="preserve"> Describe a typical day the speaker spent at the camp.</w:t>
      </w:r>
    </w:p>
    <w:p>
      <w:pPr>
        <w:pStyle w:val="ListBullet"/>
      </w:pPr>
      <w:r>
        <w:t>She had to get up at 6:30, and was not usually in bed before midnight. She taught swimming in the morning and basketball in the afternoon. In the evening, she played games and watched videos.</w:t>
      </w:r>
    </w:p>
    <w:p>
      <w:pPr>
        <w:pStyle w:val="ListBullet"/>
      </w:pPr>
      <w:r>
        <w:t>When she was there, she had to get up very early and go to bed very late. Sometimes there is no time for lunch at noon. She taught swimming and basketball. She also played games and watched videos in the evening.</w:t>
      </w:r>
    </w:p>
    <w:p>
      <w:pPr>
        <w:pStyle w:val="ListBullet"/>
      </w:pPr>
      <w:r>
        <w:t>She got up early and went to bed late at night. She was too busy to have lunch sometimes, or she just had some sandwiches. She taught swimming and basketball. She played games and watched videos in the evening.</w:t>
      </w:r>
    </w:p>
    <w:p>
      <w:pPr>
        <w:pStyle w:val="ListBullet"/>
      </w:pPr>
      <w:r>
        <w:t>She woke up early and slept late. Sometimes she didn't have time for lunch or only had sandwiches. She taught swimming and basketball. She played games and watched videos at night.</w:t>
      </w:r>
    </w:p>
    <w:p>
      <w:pPr>
        <w:pStyle w:val="ListBullet"/>
      </w:pPr>
      <w:r>
        <w:t>She had to get up very early but could only go to bed very late. Sometimes she didn't have time for lunch. She taught swimming and basketball. She played games and watched videos at night.</w:t>
      </w:r>
    </w:p>
    <w:p>
      <w:pPr>
        <w:pStyle w:val="ListBullet"/>
      </w:pPr>
      <w:r>
        <w:t>She got up early and went to bed late. Sometimes, she had no time for lunch or she just had a sandwich. She taught swimming and basketball. In the evening, she played games and watched videos.</w:t>
      </w:r>
    </w:p>
    <w:p>
      <w:pPr>
        <w:pStyle w:val="ListBullet"/>
      </w:pPr>
      <w:r>
        <w:t>She got up early and slept late. Sometimes she had no time for lunch, or she ate only a sandwich. She taught swimming and basketball. She played games and watched videos at night.</w:t>
      </w:r>
    </w:p>
    <w:p>
      <w:r>
        <w:t xml:space="preserve">Keywords: </w:t>
      </w:r>
      <w:r>
        <w:t>get up bed midnight taught swimming basketball played games watched videos | get up bed late lunch taught swimming basketball played games watched videos | got up early bed late lunch taught swimming basketball played games watched videos</w:t>
      </w:r>
    </w:p>
    <w:p>
      <w:r>
        <w:rPr>
          <w:b/>
        </w:rPr>
        <w:t>2.</w:t>
      </w:r>
      <w:r>
        <w:t xml:space="preserve"> Imagine you are working as a volunteer in a nursing home, what can you learn from this volunteer experience?</w:t>
      </w:r>
    </w:p>
    <w:p>
      <w:pPr>
        <w:pStyle w:val="ListBullet"/>
      </w:pPr>
      <w:r>
        <w:t>Working as a volunteer in a nursing home will make me think about my responsibilities of taking care of old people. I can also learn from their stories and experiences, which will be valuable to my life. Helping others can give me happiness and satisfaction.</w:t>
      </w:r>
    </w:p>
    <w:p>
      <w:pPr>
        <w:pStyle w:val="ListBullet"/>
      </w:pPr>
      <w:r>
        <w:t>Volunteering in a nursing home teaches me the importance of empathy and effective communication. It provides me with a unique opportunity to connect with the elderly and understand their needs. I can also gain a sense of satisfaction in the sense that I can do something useful to society in volunteer work.</w:t>
      </w:r>
    </w:p>
    <w:p>
      <w:pPr>
        <w:pStyle w:val="ListBullet"/>
      </w:pPr>
      <w:r>
        <w:t>Volunteering there provides me with a great chance to improve my skills. I can develop leadership skills, problem-solving abilities, and my ability to work in a team. Additionally, volunteering provides me with a sense of fulfillment and purpose.</w:t>
      </w:r>
    </w:p>
    <w:p>
      <w:pPr>
        <w:pStyle w:val="ListBullet"/>
      </w:pPr>
      <w:r>
        <w:t>As a volunteer, I can learn the importance of patience when working with elderly residents. I can also gain insights into the challenges faced by seniors and the healthcare workers who care for them.</w:t>
      </w:r>
    </w:p>
    <w:p>
      <w:pPr>
        <w:pStyle w:val="ListBullet"/>
      </w:pPr>
      <w:r>
        <w:t>This volunteer experience provides me with opportunities to develop my communication skills, as I will work with people that I haven't met before. Besides, I also gain a deeper understanding of the contributions that seniors have made to our society, and of the value of treating them well.</w:t>
      </w:r>
    </w:p>
    <w:p>
      <w:r>
        <w:t xml:space="preserve">Keywords: </w:t>
      </w:r>
      <w:r>
        <w:t>volunteer | Volunteering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