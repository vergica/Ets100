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听说模拟3答案</w:t>
      </w:r>
    </w:p>
    <w:p>
      <w:pPr>
        <w:pStyle w:val="Heading2"/>
      </w:pPr>
      <w:r>
        <w:t>朗读句子</w:t>
      </w:r>
    </w:p>
    <w:p>
      <w:r>
        <w:t>1. The Internet of things will make a profound impact on modern life.</w:t>
      </w:r>
    </w:p>
    <w:p>
      <w:r>
        <w:t xml:space="preserve">1. The doctor told her to watch out for the symptom of dizziness. </w:t>
      </w:r>
    </w:p>
    <w:p>
      <w:pPr>
        <w:pStyle w:val="Heading2"/>
      </w:pPr>
      <w:r>
        <w:t>朗读段落</w:t>
      </w:r>
    </w:p>
    <w:p>
      <w:r>
        <w:t>The Great Fire of London started in the early hours of September 2, 1666. Within four days, it destroyed more than four-fifths of the old city, where most of the houses were wooden and close together. It was estimated that around 70,000 people became homeless, but only a few lost their lives. The fire started on Sunday morning in the house of a famous baker in Pudding Lane. On Monday, nearly a kilometer of the city was burning along the River Thames. Thursday was the worst day, when the fire destroyed many well-known buildings.</w:t>
      </w:r>
    </w:p>
    <w:p>
      <w:pPr>
        <w:pStyle w:val="Heading2"/>
      </w:pPr>
      <w:r>
        <w:t>情景提问</w:t>
      </w:r>
    </w:p>
    <w:p>
      <w:r>
        <w:rPr>
          <w:b/>
        </w:rPr>
        <w:t>Questions 1~2</w:t>
      </w:r>
      <w:r>
        <w:t xml:space="preserve">  You have missed your Uncle Richard’s house warming party. So you ask your parents two questions about it.</w:t>
      </w:r>
    </w:p>
    <w:p>
      <w:pPr>
        <w:pStyle w:val="ListBullet"/>
      </w:pPr>
      <w:r>
        <w:t>How was the house warming party? Who else were there?</w:t>
      </w:r>
    </w:p>
    <w:p>
      <w:pPr>
        <w:pStyle w:val="ListBullet"/>
      </w:pPr>
      <w:r>
        <w:t>Where is Uncle Richard’s new house? How large is it?</w:t>
      </w:r>
    </w:p>
    <w:p>
      <w:pPr>
        <w:pStyle w:val="ListBullet"/>
      </w:pPr>
      <w:r>
        <w:t>When did the party start? What did you talk about at the party?</w:t>
      </w:r>
    </w:p>
    <w:p>
      <w:pPr>
        <w:pStyle w:val="ListBullet"/>
      </w:pPr>
      <w:r>
        <w:t>How many people went to the party? Who were they?</w:t>
      </w:r>
    </w:p>
    <w:p>
      <w:pPr>
        <w:pStyle w:val="ListBullet"/>
      </w:pPr>
      <w:r>
        <w:t>How was the house warming party? Was it interesting?</w:t>
      </w:r>
    </w:p>
    <w:p>
      <w:pPr>
        <w:pStyle w:val="ListBullet"/>
      </w:pPr>
      <w:r>
        <w:t>Who attended the party? Were there many friends and relatives?</w:t>
      </w:r>
    </w:p>
    <w:p>
      <w:pPr>
        <w:pStyle w:val="ListBullet"/>
      </w:pPr>
      <w:r>
        <w:t>How was Uncle Richard’s new house? Is it beautiful?</w:t>
      </w:r>
    </w:p>
    <w:p>
      <w:pPr>
        <w:pStyle w:val="ListBullet"/>
      </w:pPr>
      <w:r>
        <w:t>Where is Uncle Richard’s house? Is it far from ours?</w:t>
      </w:r>
    </w:p>
    <w:p>
      <w:pPr>
        <w:pStyle w:val="ListBullet"/>
      </w:pPr>
      <w:r>
        <w:t>How many people went to the party? Did you have a big dinner?</w:t>
      </w:r>
    </w:p>
    <w:p>
      <w:pPr>
        <w:pStyle w:val="ListBullet"/>
      </w:pPr>
      <w:r>
        <w:t>How was the house warming party? Did everyone have a good time?</w:t>
      </w:r>
    </w:p>
    <w:p>
      <w:pPr>
        <w:pStyle w:val="ListBullet"/>
      </w:pPr>
      <w:r>
        <w:t>How was the party? Did everybody have a good time?</w:t>
      </w:r>
    </w:p>
    <w:p>
      <w:pPr>
        <w:pStyle w:val="ListBullet"/>
      </w:pPr>
      <w:r>
        <w:t>How was the party? Did everybody enjoy themselves?</w:t>
      </w:r>
    </w:p>
    <w:p>
      <w:pPr>
        <w:pStyle w:val="ListBullet"/>
      </w:pPr>
      <w:r>
        <w:t>How was the party? What gifts did you give to Uncle Richard?</w:t>
      </w:r>
    </w:p>
    <w:p>
      <w:pPr>
        <w:pStyle w:val="ListBullet"/>
      </w:pPr>
      <w:r>
        <w:t>How was the party? Did you enjoy it?</w:t>
      </w:r>
    </w:p>
    <w:p>
      <w:pPr>
        <w:pStyle w:val="ListBullet"/>
      </w:pPr>
      <w:r>
        <w:t>Who went to the party? Were there many friends and relatives?</w:t>
      </w:r>
    </w:p>
    <w:p>
      <w:pPr>
        <w:pStyle w:val="ListBullet"/>
      </w:pPr>
      <w:r>
        <w:t>How many people were invited to the party? Who were they?</w:t>
      </w:r>
    </w:p>
    <w:p>
      <w:pPr>
        <w:pStyle w:val="ListBullet"/>
      </w:pPr>
      <w:r>
        <w:t>Who else were invited to the party? Did you have a great time?</w:t>
      </w:r>
    </w:p>
    <w:p>
      <w:pPr>
        <w:pStyle w:val="ListBullet"/>
      </w:pPr>
      <w:r>
        <w:t>What did you eat at the party? Did you sing and dance?</w:t>
      </w:r>
    </w:p>
    <w:p>
      <w:pPr>
        <w:pStyle w:val="ListBullet"/>
      </w:pPr>
      <w:r>
        <w:t>Where is Uncle Richard’s new house? What did you do at the party?</w:t>
      </w:r>
    </w:p>
    <w:p>
      <w:pPr>
        <w:pStyle w:val="ListBullet"/>
      </w:pPr>
      <w:r>
        <w:t>Where’s Uncle Richard’s new house? How big is it?</w:t>
      </w:r>
    </w:p>
    <w:p>
      <w:pPr>
        <w:pStyle w:val="ListBullet"/>
      </w:pPr>
      <w:r>
        <w:t>How do you like the house warming party? Was it interesting?</w:t>
      </w:r>
    </w:p>
    <w:p>
      <w:pPr>
        <w:pStyle w:val="ListBullet"/>
      </w:pPr>
      <w:r>
        <w:t>What do you think of the house warming party? Was it interesting?</w:t>
      </w:r>
    </w:p>
    <w:p>
      <w:pPr>
        <w:pStyle w:val="ListBullet"/>
      </w:pPr>
      <w:r>
        <w:t>What do you think about the party? Was it interesting?</w:t>
      </w:r>
    </w:p>
    <w:p>
      <w:pPr>
        <w:pStyle w:val="ListBullet"/>
      </w:pPr>
      <w:r>
        <w:t>How many people went to the party? Did you like it?</w:t>
      </w:r>
    </w:p>
    <w:p>
      <w:pPr>
        <w:pStyle w:val="ListBullet"/>
      </w:pPr>
      <w:r>
        <w:t>How many people went to the party? How do you like it?</w:t>
      </w:r>
    </w:p>
    <w:p>
      <w:pPr>
        <w:pStyle w:val="ListBullet"/>
      </w:pPr>
      <w:r>
        <w:t>When was the party over? Did everyone have a good time?</w:t>
      </w:r>
    </w:p>
    <w:p>
      <w:pPr>
        <w:pStyle w:val="ListBullet"/>
      </w:pPr>
      <w:r>
        <w:t>What did Uncle Richard say on the party? Did you play games on the party?</w:t>
      </w:r>
    </w:p>
    <w:p>
      <w:r>
        <w:t xml:space="preserve">Keywords: </w:t>
      </w:r>
      <w:r>
        <w:t>How party who else there|where house how large|when start what talk|how many people who|how party interesting|who attended friends relatives|how house beautiful|where house far|how many people have big dinner|how party have good time|how party enjoy themselves|how party what gifts|how party enjoy|who went friends relatives|how many people invited who|who else have great time|what eat sing dance|where house what do|where’s house how big|how like party interesting|what think party interesting|how many people like|when party over have good time|what uncle say play games</w:t>
      </w:r>
    </w:p>
    <w:p>
      <w:r>
        <w:rPr>
          <w:b/>
        </w:rPr>
        <w:t>Questions 3~4</w:t>
      </w:r>
      <w:r>
        <w:t xml:space="preserve">  Suppose you are new in Shanghai, and you’re going to the Shanghai Museum. Ask a stranger two questions for help.</w:t>
      </w:r>
    </w:p>
    <w:p>
      <w:pPr>
        <w:pStyle w:val="ListBullet"/>
      </w:pPr>
      <w:r>
        <w:t>Excuse me, where is the Shanghai Museum, please? How can I find it?</w:t>
      </w:r>
    </w:p>
    <w:p>
      <w:pPr>
        <w:pStyle w:val="ListBullet"/>
      </w:pPr>
      <w:r>
        <w:t>Excuse me, how can I get to the Shanghai Museum? Which bus should I take?</w:t>
      </w:r>
    </w:p>
    <w:p>
      <w:pPr>
        <w:pStyle w:val="ListBullet"/>
      </w:pPr>
      <w:r>
        <w:t>Could you please show me the way to the Shanghai Museum? How can I get there?</w:t>
      </w:r>
    </w:p>
    <w:p>
      <w:pPr>
        <w:pStyle w:val="ListBullet"/>
      </w:pPr>
      <w:r>
        <w:t>Excuse me, which is the way to the Shanghai Museum, please? Which bus should I take?</w:t>
      </w:r>
    </w:p>
    <w:p>
      <w:pPr>
        <w:pStyle w:val="ListBullet"/>
      </w:pPr>
      <w:r>
        <w:t>Excuse me, could you show me the way to the Shanghai Museum, please? Which bus shall I take?</w:t>
      </w:r>
    </w:p>
    <w:p>
      <w:pPr>
        <w:pStyle w:val="ListBullet"/>
      </w:pPr>
      <w:r>
        <w:t>Excuse me, I’m going to the Shanghai Museum. Could you help me? How can I find it?</w:t>
      </w:r>
    </w:p>
    <w:p>
      <w:pPr>
        <w:pStyle w:val="ListBullet"/>
      </w:pPr>
      <w:r>
        <w:t>Excuse me, I’m looking for the Shanghai Museum. Could you help me? How can I find it?</w:t>
      </w:r>
    </w:p>
    <w:p>
      <w:pPr>
        <w:pStyle w:val="ListBullet"/>
      </w:pPr>
      <w:r>
        <w:t>Excuse me, where is the Shanghai Museum? How can I go there?</w:t>
      </w:r>
    </w:p>
    <w:p>
      <w:pPr>
        <w:pStyle w:val="ListBullet"/>
      </w:pPr>
      <w:r>
        <w:t>Where is the Shanghai Museum? How can I get there?</w:t>
      </w:r>
    </w:p>
    <w:p>
      <w:pPr>
        <w:pStyle w:val="ListBullet"/>
      </w:pPr>
      <w:r>
        <w:t>Which is the way to the Shanghai Museum? How can I go there?</w:t>
      </w:r>
    </w:p>
    <w:p>
      <w:pPr>
        <w:pStyle w:val="ListBullet"/>
      </w:pPr>
      <w:r>
        <w:t>Where is the Shanghai Museum, please? Is it far from here?</w:t>
      </w:r>
    </w:p>
    <w:p>
      <w:pPr>
        <w:pStyle w:val="ListBullet"/>
      </w:pPr>
      <w:r>
        <w:t>Where is the Shanghai Museum, please? Shall I go there by bus or on foot?</w:t>
      </w:r>
    </w:p>
    <w:p>
      <w:pPr>
        <w:pStyle w:val="ListBullet"/>
      </w:pPr>
      <w:r>
        <w:t>Would you please show me the way to the Shanghai Museum? Which bus shall I take?</w:t>
      </w:r>
    </w:p>
    <w:p>
      <w:pPr>
        <w:pStyle w:val="ListBullet"/>
      </w:pPr>
      <w:r>
        <w:t>Can you tell me the way to the Shanghai Museum please? How can I get there?</w:t>
      </w:r>
    </w:p>
    <w:p>
      <w:pPr>
        <w:pStyle w:val="ListBullet"/>
      </w:pPr>
      <w:r>
        <w:t>Could you tell me how to get to the Shanghai Museum please? Which way should I go?</w:t>
      </w:r>
    </w:p>
    <w:p>
      <w:r>
        <w:t xml:space="preserve">Keywords: </w:t>
      </w:r>
      <w:r>
        <w:t>where Shanghai Museum how find|how get Shanghai Museum which bus take|show way Shanghai Museum how get|which way Shanghai Museum which bus take|show way Shanghai Museum which bus take|Shanghai Museum help how find|where Shanghai Museum how go|which way Shanghai Museum how go|where Shanghai Museum far|where Shanghai Museum go bus foot|tell way Shanghai Museum how get|how get Shanghai Museum which way</w:t>
      </w:r>
    </w:p>
    <w:p>
      <w:pPr>
        <w:pStyle w:val="Heading2"/>
      </w:pPr>
      <w:r>
        <w:t>情景描述</w:t>
      </w:r>
    </w:p>
    <w:p>
      <w:r>
        <w:drawing>
          <wp:inline xmlns:a="http://schemas.openxmlformats.org/drawingml/2006/main" xmlns:pic="http://schemas.openxmlformats.org/drawingml/2006/picture">
            <wp:extent cx="3657600" cy="2977869"/>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77869"/>
                    </a:xfrm>
                    <a:prstGeom prst="rect"/>
                  </pic:spPr>
                </pic:pic>
              </a:graphicData>
            </a:graphic>
          </wp:inline>
        </w:drawing>
      </w:r>
    </w:p>
    <w:p>
      <w:pPr>
        <w:pStyle w:val="ListBullet"/>
      </w:pPr>
      <w:r>
        <w:t>Last week, Li Ming and his classmates discussed where to have an outing on Sunday. They came up with several choices. Finally, they decided to climb the mountains. On Sunday, they set out together. The sun was shining. There was beautiful scenery along the way up. But there was lots of rubbish at the top of the mountain. They decided to collect the rubbish. At last, every one of them carried a bag of rubbish. They threw the bags into the rubbish bins.</w:t>
      </w:r>
    </w:p>
    <w:p>
      <w:pPr>
        <w:pStyle w:val="ListBullet"/>
      </w:pPr>
      <w:r>
        <w:t>Last week, Li Ming and his classmates discussed where to have an outing on Sunday. They thought of many places, like the amusement park, the lake and the mountain. In the end, they decided on the mountain. They set off early on Sunday morning. While climbing the mountain, they enjoyed the beautiful view. But when they reached the top, they were shocked to see litter everywhere, such as bottles and banana peel. Then they started to pick up the litter and put it into the nearby recycling bins. They were tired but happy.</w:t>
      </w:r>
    </w:p>
    <w:p>
      <w:pPr>
        <w:pStyle w:val="ListBullet"/>
      </w:pPr>
      <w:r>
        <w:t>Last week, Li Ming and his classmates discussed where to have an outing on Sunday. They had many ideas, such as going to the fun park, boating and mountain climbing. At last, they chose to climb the mountain. It was sunny last Sunday. They could enjoy the beauty of nature on their way to the mountain top. However, when they got there, they found garbage all over the ground. So they decided to pick up the garbage. Finally, they classified the garbage and threw it into the trash can. And they went home happily. It was a meaningful day.</w:t>
      </w:r>
    </w:p>
    <w:p>
      <w:pPr>
        <w:pStyle w:val="Heading2"/>
      </w:pPr>
      <w:r>
        <w:t>快速应答</w:t>
      </w:r>
    </w:p>
    <w:p>
      <w:r>
        <w:rPr>
          <w:b/>
        </w:rPr>
        <w:t>1.</w:t>
      </w:r>
      <w:r>
        <w:t xml:space="preserve"> How do you like your new English teacher?</w:t>
      </w:r>
    </w:p>
    <w:p>
      <w:pPr>
        <w:pStyle w:val="ListBullet"/>
      </w:pPr>
      <w:r>
        <w:t>He’s interesting.</w:t>
      </w:r>
    </w:p>
    <w:p>
      <w:pPr>
        <w:pStyle w:val="ListBullet"/>
      </w:pPr>
      <w:r>
        <w:t>She is friendly to all of us.</w:t>
      </w:r>
    </w:p>
    <w:p>
      <w:pPr>
        <w:pStyle w:val="ListBullet"/>
      </w:pPr>
      <w:r>
        <w:t>Oh, she is the best teacher I have ever met.</w:t>
      </w:r>
    </w:p>
    <w:p>
      <w:pPr>
        <w:pStyle w:val="ListBullet"/>
      </w:pPr>
      <w:r>
        <w:t>She’s great.</w:t>
      </w:r>
    </w:p>
    <w:p>
      <w:pPr>
        <w:pStyle w:val="ListBullet"/>
      </w:pPr>
      <w:r>
        <w:t>I like her as well as her lessons.</w:t>
      </w:r>
    </w:p>
    <w:p>
      <w:pPr>
        <w:pStyle w:val="ListBullet"/>
      </w:pPr>
      <w:r>
        <w:t>We like him a lot.</w:t>
      </w:r>
    </w:p>
    <w:p>
      <w:pPr>
        <w:pStyle w:val="ListBullet"/>
      </w:pPr>
      <w:r>
        <w:t>She’s such a charming woman.</w:t>
      </w:r>
    </w:p>
    <w:p>
      <w:pPr>
        <w:pStyle w:val="ListBullet"/>
      </w:pPr>
      <w:r>
        <w:t>She is nice to all of us.</w:t>
      </w:r>
    </w:p>
    <w:p>
      <w:pPr>
        <w:pStyle w:val="ListBullet"/>
      </w:pPr>
      <w:r>
        <w:t>She is nice to us.</w:t>
      </w:r>
    </w:p>
    <w:p>
      <w:pPr>
        <w:pStyle w:val="ListBullet"/>
      </w:pPr>
      <w:r>
        <w:t>She is kind to us.</w:t>
      </w:r>
    </w:p>
    <w:p>
      <w:pPr>
        <w:pStyle w:val="ListBullet"/>
      </w:pPr>
      <w:r>
        <w:t>She is kind-hearted.</w:t>
      </w:r>
    </w:p>
    <w:p>
      <w:pPr>
        <w:pStyle w:val="ListBullet"/>
      </w:pPr>
      <w:r>
        <w:t>She is strict with us.</w:t>
      </w:r>
    </w:p>
    <w:p>
      <w:pPr>
        <w:pStyle w:val="ListBullet"/>
      </w:pPr>
      <w:r>
        <w:t>She is a very nice teacher.</w:t>
      </w:r>
    </w:p>
    <w:p>
      <w:pPr>
        <w:pStyle w:val="ListBullet"/>
      </w:pPr>
      <w:r>
        <w:t>I like her lessons. They’re interesting.</w:t>
      </w:r>
    </w:p>
    <w:p>
      <w:pPr>
        <w:pStyle w:val="ListBullet"/>
      </w:pPr>
      <w:r>
        <w:t>She’s really nice. I like her very much.</w:t>
      </w:r>
    </w:p>
    <w:p>
      <w:pPr>
        <w:pStyle w:val="ListBullet"/>
      </w:pPr>
      <w:r>
        <w:t>He speaks English well.</w:t>
      </w:r>
    </w:p>
    <w:p>
      <w:pPr>
        <w:pStyle w:val="ListBullet"/>
      </w:pPr>
      <w:r>
        <w:t>His classes are funny.</w:t>
      </w:r>
    </w:p>
    <w:p>
      <w:pPr>
        <w:pStyle w:val="ListBullet"/>
      </w:pPr>
      <w:r>
        <w:t>He’s handsome.</w:t>
      </w:r>
    </w:p>
    <w:p>
      <w:pPr>
        <w:pStyle w:val="ListBullet"/>
      </w:pPr>
      <w:r>
        <w:t>He looks good.</w:t>
      </w:r>
    </w:p>
    <w:p>
      <w:pPr>
        <w:pStyle w:val="ListBullet"/>
      </w:pPr>
      <w:r>
        <w:t>She looks good.</w:t>
      </w:r>
    </w:p>
    <w:p>
      <w:pPr>
        <w:pStyle w:val="ListBullet"/>
      </w:pPr>
      <w:r>
        <w:t>He is good-looking.</w:t>
      </w:r>
    </w:p>
    <w:p>
      <w:pPr>
        <w:pStyle w:val="ListBullet"/>
      </w:pPr>
      <w:r>
        <w:t>She’s beautiful.</w:t>
      </w:r>
    </w:p>
    <w:p>
      <w:pPr>
        <w:pStyle w:val="ListBullet"/>
      </w:pPr>
      <w:r>
        <w:t>She’s pretty.</w:t>
      </w:r>
    </w:p>
    <w:p>
      <w:pPr>
        <w:pStyle w:val="ListBullet"/>
      </w:pPr>
      <w:r>
        <w:t>She’s tall.</w:t>
      </w:r>
    </w:p>
    <w:p>
      <w:pPr>
        <w:pStyle w:val="ListBullet"/>
      </w:pPr>
      <w:r>
        <w:t>He’s tall.</w:t>
      </w:r>
    </w:p>
    <w:p>
      <w:pPr>
        <w:pStyle w:val="ListBullet"/>
      </w:pPr>
      <w:r>
        <w:t>She’s slim.</w:t>
      </w:r>
    </w:p>
    <w:p>
      <w:pPr>
        <w:pStyle w:val="ListBullet"/>
      </w:pPr>
      <w:r>
        <w:t>She’s an interesting person.</w:t>
      </w:r>
    </w:p>
    <w:p>
      <w:pPr>
        <w:pStyle w:val="ListBullet"/>
      </w:pPr>
      <w:r>
        <w:t>He’s a fun guy.</w:t>
      </w:r>
    </w:p>
    <w:p>
      <w:pPr>
        <w:pStyle w:val="ListBullet"/>
      </w:pPr>
      <w:r>
        <w:t>She’s really good at teaching.</w:t>
      </w:r>
    </w:p>
    <w:p>
      <w:pPr>
        <w:pStyle w:val="ListBullet"/>
      </w:pPr>
      <w:r>
        <w:t>We all like her. She makes the class lively and interesting.</w:t>
      </w:r>
    </w:p>
    <w:p>
      <w:pPr>
        <w:pStyle w:val="ListBullet"/>
      </w:pPr>
      <w:r>
        <w:t>She is young and active.</w:t>
      </w:r>
    </w:p>
    <w:p>
      <w:pPr>
        <w:pStyle w:val="ListBullet"/>
      </w:pPr>
      <w:r>
        <w:t>He’s a little shy but we like him.</w:t>
      </w:r>
    </w:p>
    <w:p>
      <w:pPr>
        <w:pStyle w:val="ListBullet"/>
      </w:pPr>
      <w:r>
        <w:t>She’s admirable.</w:t>
      </w:r>
    </w:p>
    <w:p>
      <w:pPr>
        <w:pStyle w:val="ListBullet"/>
      </w:pPr>
      <w:r>
        <w:t>He is humorous.</w:t>
      </w:r>
    </w:p>
    <w:p>
      <w:r>
        <w:t xml:space="preserve">Keywords: </w:t>
      </w:r>
      <w:r>
        <w:t>Great|friendly|best|like her|like him|charming|nice|kind|strict|interesting|speaks English well|classes funny|handsome|looks good|good looking|beautiful|pretty|tall|fun|good at teaching|like her class lively interesting|young|active|shy like him|admirable|humorous</w:t>
      </w:r>
    </w:p>
    <w:p>
      <w:r>
        <w:rPr>
          <w:b/>
        </w:rPr>
        <w:t>2.</w:t>
      </w:r>
      <w:r>
        <w:t xml:space="preserve"> Thank you for helping me with the heavy boxes.</w:t>
      </w:r>
    </w:p>
    <w:p>
      <w:pPr>
        <w:pStyle w:val="ListBullet"/>
      </w:pPr>
      <w:r>
        <w:t>Don’t mention it.</w:t>
      </w:r>
    </w:p>
    <w:p>
      <w:pPr>
        <w:pStyle w:val="ListBullet"/>
      </w:pPr>
      <w:r>
        <w:t>It’s my pleasure.</w:t>
      </w:r>
    </w:p>
    <w:p>
      <w:pPr>
        <w:pStyle w:val="ListBullet"/>
      </w:pPr>
      <w:r>
        <w:t>You’re welcome.</w:t>
      </w:r>
    </w:p>
    <w:p>
      <w:pPr>
        <w:pStyle w:val="ListBullet"/>
      </w:pPr>
      <w:r>
        <w:t>Not at all.</w:t>
      </w:r>
    </w:p>
    <w:p>
      <w:pPr>
        <w:pStyle w:val="ListBullet"/>
      </w:pPr>
      <w:r>
        <w:t>My pleasure.</w:t>
      </w:r>
    </w:p>
    <w:p>
      <w:pPr>
        <w:pStyle w:val="ListBullet"/>
      </w:pPr>
      <w:r>
        <w:t>That’s all right.</w:t>
      </w:r>
    </w:p>
    <w:p>
      <w:pPr>
        <w:pStyle w:val="ListBullet"/>
      </w:pPr>
      <w:r>
        <w:t>You are welcome.</w:t>
      </w:r>
    </w:p>
    <w:p>
      <w:pPr>
        <w:pStyle w:val="ListBullet"/>
      </w:pPr>
      <w:r>
        <w:t>No problem.</w:t>
      </w:r>
    </w:p>
    <w:p>
      <w:pPr>
        <w:pStyle w:val="ListBullet"/>
      </w:pPr>
      <w:r>
        <w:t>With pleasure.</w:t>
      </w:r>
    </w:p>
    <w:p>
      <w:pPr>
        <w:pStyle w:val="ListBullet"/>
      </w:pPr>
      <w:r>
        <w:t>No trouble.</w:t>
      </w:r>
    </w:p>
    <w:p>
      <w:pPr>
        <w:pStyle w:val="ListBullet"/>
      </w:pPr>
      <w:r>
        <w:t>That’s OK.</w:t>
      </w:r>
    </w:p>
    <w:p>
      <w:r>
        <w:t xml:space="preserve">Keywords: </w:t>
      </w:r>
      <w:r>
        <w:t>Don’t mention it|my pleasure|you’re welcome|not at all|that’s all right|you are welcome|no problem|with pleasure|no trouble|OK</w:t>
      </w:r>
    </w:p>
    <w:p>
      <w:r>
        <w:rPr>
          <w:b/>
        </w:rPr>
        <w:t>3.</w:t>
      </w:r>
      <w:r>
        <w:t xml:space="preserve"> Oh, my god, I passed the test!</w:t>
      </w:r>
    </w:p>
    <w:p>
      <w:pPr>
        <w:pStyle w:val="ListBullet"/>
      </w:pPr>
      <w:r>
        <w:t>Congratulations!</w:t>
      </w:r>
    </w:p>
    <w:p>
      <w:pPr>
        <w:pStyle w:val="ListBullet"/>
      </w:pPr>
      <w:r>
        <w:t>I’m proud of you.</w:t>
      </w:r>
    </w:p>
    <w:p>
      <w:pPr>
        <w:pStyle w:val="ListBullet"/>
      </w:pPr>
      <w:r>
        <w:t>I am happy to hear that.</w:t>
      </w:r>
    </w:p>
    <w:p>
      <w:pPr>
        <w:pStyle w:val="ListBullet"/>
      </w:pPr>
      <w:r>
        <w:t>You are always the best in my heart.</w:t>
      </w:r>
    </w:p>
    <w:p>
      <w:pPr>
        <w:pStyle w:val="ListBullet"/>
      </w:pPr>
      <w:r>
        <w:t>I’m so proud of you.</w:t>
      </w:r>
    </w:p>
    <w:p>
      <w:pPr>
        <w:pStyle w:val="ListBullet"/>
      </w:pPr>
      <w:r>
        <w:t>Congratulations to you.</w:t>
      </w:r>
    </w:p>
    <w:p>
      <w:pPr>
        <w:pStyle w:val="ListBullet"/>
      </w:pPr>
      <w:r>
        <w:t>That’s awesome!</w:t>
      </w:r>
    </w:p>
    <w:p>
      <w:pPr>
        <w:pStyle w:val="ListBullet"/>
      </w:pPr>
      <w:r>
        <w:t>Wonderful!</w:t>
      </w:r>
    </w:p>
    <w:p>
      <w:pPr>
        <w:pStyle w:val="ListBullet"/>
      </w:pPr>
      <w:r>
        <w:t>I’m happy for you.</w:t>
      </w:r>
    </w:p>
    <w:p>
      <w:pPr>
        <w:pStyle w:val="ListBullet"/>
      </w:pPr>
      <w:r>
        <w:t>Good for you.</w:t>
      </w:r>
    </w:p>
    <w:p>
      <w:pPr>
        <w:pStyle w:val="ListBullet"/>
      </w:pPr>
      <w:r>
        <w:t>Great.</w:t>
      </w:r>
    </w:p>
    <w:p>
      <w:pPr>
        <w:pStyle w:val="ListBullet"/>
      </w:pPr>
      <w:r>
        <w:t>That’s great!</w:t>
      </w:r>
    </w:p>
    <w:p>
      <w:pPr>
        <w:pStyle w:val="ListBullet"/>
      </w:pPr>
      <w:r>
        <w:t>That’s something!</w:t>
      </w:r>
    </w:p>
    <w:p>
      <w:pPr>
        <w:pStyle w:val="ListBullet"/>
      </w:pPr>
      <w:r>
        <w:t>Wow, that’s great news!</w:t>
      </w:r>
    </w:p>
    <w:p>
      <w:r>
        <w:t xml:space="preserve">Keywords: </w:t>
      </w:r>
      <w:r>
        <w:t>Congratulations|proud of you|happy to hear|you best|awesome|wonderful|happy for you|good for you|great|that’s something|great news</w:t>
      </w:r>
    </w:p>
    <w:p>
      <w:r>
        <w:rPr>
          <w:b/>
        </w:rPr>
        <w:t>4.</w:t>
      </w:r>
      <w:r>
        <w:t xml:space="preserve"> Hey, boys and girls. This is our new classmate, Chris.</w:t>
      </w:r>
    </w:p>
    <w:p>
      <w:pPr>
        <w:pStyle w:val="ListBullet"/>
      </w:pPr>
      <w:r>
        <w:t>Hello. Nice to meet you.</w:t>
      </w:r>
    </w:p>
    <w:p>
      <w:pPr>
        <w:pStyle w:val="ListBullet"/>
      </w:pPr>
      <w:r>
        <w:t>We are so glad to know you, Chris.</w:t>
      </w:r>
    </w:p>
    <w:p>
      <w:pPr>
        <w:pStyle w:val="ListBullet"/>
      </w:pPr>
      <w:r>
        <w:t>Hi, Chris. Welcome to our class.</w:t>
      </w:r>
    </w:p>
    <w:p>
      <w:pPr>
        <w:pStyle w:val="ListBullet"/>
      </w:pPr>
      <w:r>
        <w:t>Nice to meet you, Chris.</w:t>
      </w:r>
    </w:p>
    <w:p>
      <w:pPr>
        <w:pStyle w:val="ListBullet"/>
      </w:pPr>
      <w:r>
        <w:t>It’s our pleasure to meet you.</w:t>
      </w:r>
    </w:p>
    <w:p>
      <w:pPr>
        <w:pStyle w:val="ListBullet"/>
      </w:pPr>
      <w:r>
        <w:t>Nice to see you.</w:t>
      </w:r>
    </w:p>
    <w:p>
      <w:pPr>
        <w:pStyle w:val="ListBullet"/>
      </w:pPr>
      <w:r>
        <w:t>Welcome to our class.</w:t>
      </w:r>
    </w:p>
    <w:p>
      <w:pPr>
        <w:pStyle w:val="ListBullet"/>
      </w:pPr>
      <w:r>
        <w:t>Hi, Chris.</w:t>
      </w:r>
    </w:p>
    <w:p>
      <w:pPr>
        <w:pStyle w:val="ListBullet"/>
      </w:pPr>
      <w:r>
        <w:t>Hello, Chris.</w:t>
      </w:r>
    </w:p>
    <w:p>
      <w:pPr>
        <w:pStyle w:val="ListBullet"/>
      </w:pPr>
      <w:r>
        <w:t>Glad to see you.</w:t>
      </w:r>
    </w:p>
    <w:p>
      <w:pPr>
        <w:pStyle w:val="ListBullet"/>
      </w:pPr>
      <w:r>
        <w:t>Glad to meet you.</w:t>
      </w:r>
    </w:p>
    <w:p>
      <w:pPr>
        <w:pStyle w:val="ListBullet"/>
      </w:pPr>
      <w:r>
        <w:t>Welcome.</w:t>
      </w:r>
    </w:p>
    <w:p>
      <w:pPr>
        <w:pStyle w:val="ListBullet"/>
      </w:pPr>
      <w:r>
        <w:t>Welcome, Chris.</w:t>
      </w:r>
    </w:p>
    <w:p>
      <w:pPr>
        <w:pStyle w:val="ListBullet"/>
      </w:pPr>
      <w:r>
        <w:t>We are happy to meet you.</w:t>
      </w:r>
    </w:p>
    <w:p>
      <w:pPr>
        <w:pStyle w:val="ListBullet"/>
      </w:pPr>
      <w:r>
        <w:t>Glad to know you.</w:t>
      </w:r>
    </w:p>
    <w:p>
      <w:r>
        <w:t xml:space="preserve">Keywords: </w:t>
      </w:r>
      <w:r>
        <w:t>Hello|nice to meet you|hi|welcome|glad know you|pleasure meet you|nice see you|glad meet you|glad see you|happy meet you</w:t>
      </w:r>
    </w:p>
    <w:p>
      <w:pPr>
        <w:pStyle w:val="Heading2"/>
      </w:pPr>
      <w:r>
        <w:t>简述和回答</w:t>
      </w:r>
    </w:p>
    <w:p>
      <w:r>
        <w:rPr>
          <w:b/>
        </w:rPr>
        <w:t>Listen to the following passage about the influence of the snow in different countries.</w:t>
      </w:r>
      <w:r>
        <w:t>It’s interesting that the arrival of snow has different effects on people in different countries. For some countries it is an important happening to celebrate each year, while for others it is a disaster.However, Britain is between these two kinds, which never receives snow regularly or in the same quantities every year. For it, the arrival of snow quite simply creates problems. The roads are blocked, and trains and buses have to stop in the middle of the way. Phone calls become difficult and the post takes more time than usual. There are also certain shortages — bread, vegetables and other things — not because they can no longer be produced or sent to shops, but mainly because people are frightened and store up food “just for fear that something bad would happen”.But why does snow have this effect? It is simply because there is not enough planning and preparation. It takes money to buy equipment to deal with snow and ice, for example, snow ploughs and machines to spread salt. The reason why a country like Britain does not buy snow ploughs is that they are only used for a few days in any one year, and that money could be more useful for other necessary things.</w:t>
      </w:r>
    </w:p>
    <w:p>
      <w:r>
        <w:rPr>
          <w:b/>
        </w:rPr>
        <w:t>1.</w:t>
      </w:r>
      <w:r>
        <w:t xml:space="preserve"> What’s the reason why the British don’t buy snow ploughs? </w:t>
      </w:r>
    </w:p>
    <w:p>
      <w:pPr>
        <w:pStyle w:val="ListBullet"/>
      </w:pPr>
      <w:r>
        <w:t>Because in Britain, snow ploughs are only used for a few days in a year, and that money could be more useful for other necessary things.</w:t>
      </w:r>
    </w:p>
    <w:p>
      <w:pPr>
        <w:pStyle w:val="ListBullet"/>
      </w:pPr>
      <w:r>
        <w:t>Because the snow season in Britain is not so long, and the British think buying snow ploughs isn’t necessary.</w:t>
      </w:r>
    </w:p>
    <w:p>
      <w:pPr>
        <w:pStyle w:val="ListBullet"/>
      </w:pPr>
      <w:r>
        <w:t>Because the British think that there are only a few days in a year when they can use the snow plough. And they are more willing to spend their money on something necessary.</w:t>
      </w:r>
    </w:p>
    <w:p>
      <w:pPr>
        <w:pStyle w:val="ListBullet"/>
      </w:pPr>
      <w:r>
        <w:t>Because Britain never receives snow regularly or in the same quantities every year. The money for snow ploughs may well be used for other necessary things.</w:t>
      </w:r>
    </w:p>
    <w:p>
      <w:pPr>
        <w:pStyle w:val="ListBullet"/>
      </w:pPr>
      <w:r>
        <w:t>Because the snow season in Britain is not so long, the British think it unnecessary to buy snow ploughs.</w:t>
      </w:r>
    </w:p>
    <w:p>
      <w:pPr>
        <w:pStyle w:val="ListBullet"/>
      </w:pPr>
      <w:r>
        <w:t>Because Britain doesn’t have long snowy days each year and snow ploughs are unnecessary.</w:t>
      </w:r>
    </w:p>
    <w:p>
      <w:pPr>
        <w:pStyle w:val="ListBullet"/>
      </w:pPr>
      <w:r>
        <w:t>Because the snow season in Britain isn’t very long. It’s unnecessary to buy snow ploughs.</w:t>
      </w:r>
    </w:p>
    <w:p>
      <w:pPr>
        <w:pStyle w:val="ListBullet"/>
      </w:pPr>
      <w:r>
        <w:t>Because the snow season in Britain is quite short, and the British think it unnecessary to buy snow ploughs.</w:t>
      </w:r>
    </w:p>
    <w:p>
      <w:pPr>
        <w:pStyle w:val="ListBullet"/>
      </w:pPr>
      <w:r>
        <w:t>The snow season in Britain is quite short, so there’s no need to buy snow ploughs.</w:t>
      </w:r>
    </w:p>
    <w:p>
      <w:pPr>
        <w:pStyle w:val="ListBullet"/>
      </w:pPr>
      <w:r>
        <w:t>Britain never receives snow regularly or in the same quantities every year, so there’s no need to buy snow ploughs.</w:t>
      </w:r>
    </w:p>
    <w:p>
      <w:pPr>
        <w:pStyle w:val="ListBullet"/>
      </w:pPr>
      <w:r>
        <w:t>Because the snow season in Britain is quite short, the people there are more willing to spend their money on other necessary things.</w:t>
      </w:r>
    </w:p>
    <w:p>
      <w:pPr>
        <w:pStyle w:val="ListBullet"/>
      </w:pPr>
      <w:r>
        <w:t>Because in Britain snow ploughs are only used for a few days in a year, and they would rather use that money for other necessary things.</w:t>
      </w:r>
    </w:p>
    <w:p>
      <w:pPr>
        <w:pStyle w:val="ListBullet"/>
      </w:pPr>
      <w:r>
        <w:t>Because in this country, snow ploughs are only used for a few days in a year, and that money could be more useful for other necessities.</w:t>
      </w:r>
    </w:p>
    <w:p>
      <w:r>
        <w:t xml:space="preserve">Keywords: </w:t>
      </w:r>
      <w:r>
        <w:t>snow ploughs used few days|snow season not long|few days year use snow plough|never receives snow regularly same quantities money used other necessary things|doesn’t have long snowy days ploughs unnecessary|snow season isn’t long unnecessary buy|snow season short unnecessary buy|snow season short no need|never receives snow regularly same quantities no need|snow season short spend money other necessary things|used few days use money for other necessary things|used few days money useful other necessities</w:t>
      </w:r>
    </w:p>
    <w:p>
      <w:r>
        <w:rPr>
          <w:b/>
        </w:rPr>
        <w:t>2.</w:t>
      </w:r>
      <w:r>
        <w:t xml:space="preserve"> Do you think snow has a great effect on our country? Why?</w:t>
      </w:r>
    </w:p>
    <w:p>
      <w:pPr>
        <w:pStyle w:val="ListBullet"/>
      </w:pPr>
      <w:r>
        <w:t>Yes, I think snow has a great effect on our country, especially in the northern part. Usually there is heavy snow in North China in winter. The snow brings people some problems. For example, thick snow makes it difficult for people to go out. It also delays the traffic. In some places, people have to use large snow ploughs to clear the roads. It costs quite a lot of time and money.</w:t>
      </w:r>
    </w:p>
    <w:p>
      <w:pPr>
        <w:pStyle w:val="ListBullet"/>
      </w:pPr>
      <w:r>
        <w:t>No, snow doesn’t have a great effect on our country. First, we don’t have much snow every year, except some places in the north-east of the country. Second, our government always takes effective measures in bad weather. Different machines are used in time to remove the snow from the roads. Besides, we usually buy the food and other necessities before heavy snow comes. In this way, we can greatly reduce the influence that the snow has on our daily lives.</w:t>
      </w:r>
    </w:p>
    <w:p>
      <w:pPr>
        <w:pStyle w:val="ListBullet"/>
      </w:pPr>
      <w:r>
        <w:t>Yes, it does. Here are my reasons. Firstly, I don’t like cold weather at all because we have to wear many clothes to keep ourselves warm. And it’s freezing cold when the snow is melting, which is inconvenient for outdoor activities. Secondly, it affects the traffic on the road and delays our trains and flights. That will be terrible when we have something urgent. Thirdly, snow and ice can do harm to the crops in the fields. Farmers suffer a great loss when there’s too much snow.</w:t>
      </w:r>
    </w:p>
    <w:p>
      <w:r>
        <w:t xml:space="preserve">Keywords: </w:t>
      </w:r>
      <w:r>
        <w:t>snow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