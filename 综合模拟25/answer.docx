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综合模拟25答案</w:t>
      </w:r>
    </w:p>
    <w:p>
      <w:pPr>
        <w:pStyle w:val="Heading2"/>
      </w:pPr>
      <w:r>
        <w:t>朗读句子</w:t>
      </w:r>
    </w:p>
    <w:p>
      <w:r>
        <w:t>1. It was such a cold day that there was nobody on the street.</w:t>
      </w:r>
    </w:p>
    <w:p>
      <w:r>
        <w:t>1. It’s amazing how much power our minds have over everything in our lives.</w:t>
      </w:r>
    </w:p>
    <w:p>
      <w:pPr>
        <w:pStyle w:val="Heading2"/>
      </w:pPr>
      <w:r>
        <w:t>朗读段落</w:t>
      </w:r>
    </w:p>
    <w:p>
      <w:r>
        <w:t>The London Underground, also known as the Tube, is one of the most important transit systems serving London and some parts of the nearby counties in the UK. In 1863, the world’s first underground railway, the Metropolitan Railway, was open. Now, the network has expanded to 11 lines, which carries millions of passengers every day, making it the world’s 11th busiest metro system.The Travelcard ticket was introduced in 1983. Travelcards can be purchased for a period of time varying from one day to a year.Contactless card payments were introduced in 2014. Contactless cards are standard credit or debit cards that support the contactless payment technology.</w:t>
      </w:r>
    </w:p>
    <w:p>
      <w:pPr>
        <w:pStyle w:val="Heading2"/>
      </w:pPr>
      <w:r>
        <w:t>情景提问</w:t>
      </w:r>
    </w:p>
    <w:p>
      <w:r>
        <w:rPr>
          <w:b/>
        </w:rPr>
        <w:t>Questions 1~2</w:t>
      </w:r>
      <w:r>
        <w:t xml:space="preserve">  You have missed the spring outing that your class attended. Ask one of your classmates who have attended it two questions about it.</w:t>
      </w:r>
    </w:p>
    <w:p>
      <w:pPr>
        <w:pStyle w:val="ListBullet"/>
      </w:pPr>
      <w:r>
        <w:t>What do you think of the spring outing? What did you do there?</w:t>
      </w:r>
    </w:p>
    <w:p>
      <w:pPr>
        <w:pStyle w:val="ListBullet"/>
      </w:pPr>
      <w:r>
        <w:t>How many activities were there in the spring outing? Which one did you take part in?</w:t>
      </w:r>
    </w:p>
    <w:p>
      <w:pPr>
        <w:pStyle w:val="ListBullet"/>
      </w:pPr>
      <w:r>
        <w:t>What did you take with you to the spring outing? Where did you have lunch?</w:t>
      </w:r>
    </w:p>
    <w:p>
      <w:pPr>
        <w:pStyle w:val="ListBullet"/>
      </w:pPr>
      <w:r>
        <w:t>Where did you go on the spring outing? What activities did you take part in?</w:t>
      </w:r>
    </w:p>
    <w:p>
      <w:pPr>
        <w:pStyle w:val="ListBullet"/>
      </w:pPr>
      <w:r>
        <w:t>Where did you go on the spring outing? Was it far from our school?</w:t>
      </w:r>
    </w:p>
    <w:p>
      <w:pPr>
        <w:pStyle w:val="ListBullet"/>
      </w:pPr>
      <w:r>
        <w:t>What did you do in the spring outing? Did you have fun?</w:t>
      </w:r>
    </w:p>
    <w:p>
      <w:pPr>
        <w:pStyle w:val="ListBullet"/>
      </w:pPr>
      <w:r>
        <w:t>How many activities did you have? Were they interesting?</w:t>
      </w:r>
    </w:p>
    <w:p>
      <w:pPr>
        <w:pStyle w:val="ListBullet"/>
      </w:pPr>
      <w:r>
        <w:t>Which activity was the most exciting? Did you take part in it?</w:t>
      </w:r>
    </w:p>
    <w:p>
      <w:pPr>
        <w:pStyle w:val="ListBullet"/>
      </w:pPr>
      <w:r>
        <w:t>How do you like the spring outing? What activity did you have?</w:t>
      </w:r>
    </w:p>
    <w:p>
      <w:pPr>
        <w:pStyle w:val="ListBullet"/>
      </w:pPr>
      <w:r>
        <w:t>What activities did you have? Did you enjoy yourself?</w:t>
      </w:r>
    </w:p>
    <w:p>
      <w:pPr>
        <w:pStyle w:val="ListBullet"/>
      </w:pPr>
      <w:r>
        <w:t>Did you play games in the spring outing? How long did you stay there?</w:t>
      </w:r>
    </w:p>
    <w:p>
      <w:pPr>
        <w:pStyle w:val="ListBullet"/>
      </w:pPr>
      <w:r>
        <w:t>Did you have a good time in the spring outing? What did you do there?</w:t>
      </w:r>
    </w:p>
    <w:p>
      <w:pPr>
        <w:pStyle w:val="ListBullet"/>
      </w:pPr>
      <w:r>
        <w:t>How was the spring outing? What activities did you have?</w:t>
      </w:r>
    </w:p>
    <w:p>
      <w:pPr>
        <w:pStyle w:val="ListBullet"/>
      </w:pPr>
      <w:r>
        <w:t>When was the spring outing? What did you do there?</w:t>
      </w:r>
    </w:p>
    <w:p>
      <w:pPr>
        <w:pStyle w:val="ListBullet"/>
      </w:pPr>
      <w:r>
        <w:t>Did you take any drinks or food to the spring outing? What activities did you take part in?</w:t>
      </w:r>
    </w:p>
    <w:p>
      <w:pPr>
        <w:pStyle w:val="ListBullet"/>
      </w:pPr>
      <w:r>
        <w:t>What did you take with you to the spring outing? Did you have a good time there?</w:t>
      </w:r>
    </w:p>
    <w:p>
      <w:pPr>
        <w:pStyle w:val="ListBullet"/>
      </w:pPr>
      <w:r>
        <w:t>Where did you have lunch in the spring outing? How many activities did you take part in?</w:t>
      </w:r>
    </w:p>
    <w:p>
      <w:pPr>
        <w:pStyle w:val="ListBullet"/>
      </w:pPr>
      <w:r>
        <w:t>Did you take photos in the spring outing? How long did you stay there?</w:t>
      </w:r>
    </w:p>
    <w:p>
      <w:pPr>
        <w:pStyle w:val="ListBullet"/>
      </w:pPr>
      <w:r>
        <w:t>Can you show me some of the photos you took in the spring outing? Which one do you like best?</w:t>
      </w:r>
    </w:p>
    <w:p>
      <w:pPr>
        <w:pStyle w:val="ListBullet"/>
      </w:pPr>
      <w:r>
        <w:t>Could you show me some of the photos you took in the spring outing? Which one is your favourite?</w:t>
      </w:r>
    </w:p>
    <w:p>
      <w:pPr>
        <w:pStyle w:val="ListBullet"/>
      </w:pPr>
      <w:r>
        <w:t>How many students in our class took part in the spring outing? Did our head teacher take part in it too?</w:t>
      </w:r>
    </w:p>
    <w:p>
      <w:pPr>
        <w:pStyle w:val="ListBullet"/>
      </w:pPr>
      <w:r>
        <w:t>Could you tell me where you went on the spring outing? What do you think of the spring outing?</w:t>
      </w:r>
    </w:p>
    <w:p>
      <w:pPr>
        <w:pStyle w:val="ListBullet"/>
      </w:pPr>
      <w:r>
        <w:t>Could you please tell me what you did in the spring outing? How many activities did you have?</w:t>
      </w:r>
    </w:p>
    <w:p>
      <w:pPr>
        <w:pStyle w:val="ListBullet"/>
      </w:pPr>
      <w:r>
        <w:t>Can you tell me what activities you had in the spring outing? How were they?</w:t>
      </w:r>
    </w:p>
    <w:p>
      <w:r>
        <w:t xml:space="preserve">Keywords: </w:t>
      </w:r>
      <w:r>
        <w:t>What think spring outing What do|How many activities were spring outing Which take part|What take spring outing Where have lunch|Where go spring outing Was far from school|What do spring outing Did have fun|How like spring outing What activity have|What activities have Did enjoy yourself|Did play games spring outing How long stay|Did have good time spring outing What do|When spring outing What do|Did take photos spring outing How long stay|Can show photos spring outing Which one like best|How many students took part spring outing Did head teacher take part</w:t>
      </w:r>
    </w:p>
    <w:p>
      <w:r>
        <w:rPr>
          <w:b/>
        </w:rPr>
        <w:t>Questions 3~4</w:t>
      </w:r>
      <w:r>
        <w:t xml:space="preserve">  You are meeting your friend at the Science Museum, but you don’t know how to get there. Ask the policeman for help.</w:t>
      </w:r>
    </w:p>
    <w:p>
      <w:pPr>
        <w:pStyle w:val="ListBullet"/>
      </w:pPr>
      <w:r>
        <w:t>Excuse me, where is the Science Museum? How can I go there?</w:t>
      </w:r>
    </w:p>
    <w:p>
      <w:pPr>
        <w:pStyle w:val="ListBullet"/>
      </w:pPr>
      <w:r>
        <w:t>Where is the Science Museum? How far is it from here?</w:t>
      </w:r>
    </w:p>
    <w:p>
      <w:pPr>
        <w:pStyle w:val="ListBullet"/>
      </w:pPr>
      <w:r>
        <w:t>Excuse me, how can I go to the Science Museum? How long does it take to get there?</w:t>
      </w:r>
    </w:p>
    <w:p>
      <w:pPr>
        <w:pStyle w:val="ListBullet"/>
      </w:pPr>
      <w:r>
        <w:t>Excuse me, where is the Science Museum? Is it far from here?</w:t>
      </w:r>
    </w:p>
    <w:p>
      <w:pPr>
        <w:pStyle w:val="ListBullet"/>
      </w:pPr>
      <w:r>
        <w:t>Excuse me, where is the Science Museum? Shall I walk there or take a bus?</w:t>
      </w:r>
    </w:p>
    <w:p>
      <w:pPr>
        <w:pStyle w:val="ListBullet"/>
      </w:pPr>
      <w:r>
        <w:t>Excuse me, where is the Science Museum? Shall I go there on foot or by bus?</w:t>
      </w:r>
    </w:p>
    <w:p>
      <w:pPr>
        <w:pStyle w:val="ListBullet"/>
      </w:pPr>
      <w:r>
        <w:t>Excuse me, where is the Science Museum? Do I need to take a bus there?</w:t>
      </w:r>
    </w:p>
    <w:p>
      <w:pPr>
        <w:pStyle w:val="ListBullet"/>
      </w:pPr>
      <w:r>
        <w:t>Excuse me, where is the Science Museum? Can I walk there?</w:t>
      </w:r>
    </w:p>
    <w:p>
      <w:pPr>
        <w:pStyle w:val="ListBullet"/>
      </w:pPr>
      <w:r>
        <w:t>Excuse me, where is the Science Museum? Can I go to the Science Museum on foot?</w:t>
      </w:r>
    </w:p>
    <w:p>
      <w:pPr>
        <w:pStyle w:val="ListBullet"/>
      </w:pPr>
      <w:r>
        <w:t>Where is the Science Museum? Could you please show me the way?</w:t>
      </w:r>
    </w:p>
    <w:p>
      <w:pPr>
        <w:pStyle w:val="ListBullet"/>
      </w:pPr>
      <w:r>
        <w:t>Where is the Science Museum? Could you tell me how to get there?</w:t>
      </w:r>
    </w:p>
    <w:p>
      <w:pPr>
        <w:pStyle w:val="ListBullet"/>
      </w:pPr>
      <w:r>
        <w:t>Where is the Science Museum? How long does it take to go to the Science Museum on foot?</w:t>
      </w:r>
    </w:p>
    <w:p>
      <w:pPr>
        <w:pStyle w:val="ListBullet"/>
      </w:pPr>
      <w:r>
        <w:t>Where is the Science Museum? How can I get there?</w:t>
      </w:r>
    </w:p>
    <w:p>
      <w:pPr>
        <w:pStyle w:val="ListBullet"/>
      </w:pPr>
      <w:r>
        <w:t>Excuse me, how can I go to the Science Museum? Shall I walk there or take a bus?</w:t>
      </w:r>
    </w:p>
    <w:p>
      <w:pPr>
        <w:pStyle w:val="ListBullet"/>
      </w:pPr>
      <w:r>
        <w:t>Excuse me, how can I go to the Science Museum? Shall I go there on foot or by bus?</w:t>
      </w:r>
    </w:p>
    <w:p>
      <w:pPr>
        <w:pStyle w:val="ListBullet"/>
      </w:pPr>
      <w:r>
        <w:t>Excuse me, how can I go to the Science Museum? Can I take a bus there?</w:t>
      </w:r>
    </w:p>
    <w:p>
      <w:pPr>
        <w:pStyle w:val="ListBullet"/>
      </w:pPr>
      <w:r>
        <w:t>Excuse me, how can I go to the Science Museum? Can I walk there?</w:t>
      </w:r>
    </w:p>
    <w:p>
      <w:pPr>
        <w:pStyle w:val="ListBullet"/>
      </w:pPr>
      <w:r>
        <w:t>Excuse me, how can I go to the Science Museum? Can I go to the Science Museum on foot?</w:t>
      </w:r>
    </w:p>
    <w:p>
      <w:pPr>
        <w:pStyle w:val="ListBullet"/>
      </w:pPr>
      <w:r>
        <w:t>Could you tell me where the Science Museum is? How can I go there?</w:t>
      </w:r>
    </w:p>
    <w:p>
      <w:pPr>
        <w:pStyle w:val="ListBullet"/>
      </w:pPr>
      <w:r>
        <w:t>Could you please show me the way to the Science Museum? How long does it take to get there?</w:t>
      </w:r>
    </w:p>
    <w:p>
      <w:pPr>
        <w:pStyle w:val="ListBullet"/>
      </w:pPr>
      <w:r>
        <w:t>Excuse me, is the Science Museum far from here? How can I go there?</w:t>
      </w:r>
    </w:p>
    <w:p>
      <w:pPr>
        <w:pStyle w:val="ListBullet"/>
      </w:pPr>
      <w:r>
        <w:t>Excuse me, is the Science Museum far from here? Which bus shall I take?</w:t>
      </w:r>
    </w:p>
    <w:p>
      <w:pPr>
        <w:pStyle w:val="ListBullet"/>
      </w:pPr>
      <w:r>
        <w:t>Excuse me, is the Science Museum near here? How long does it take to walk there?</w:t>
      </w:r>
    </w:p>
    <w:p>
      <w:r>
        <w:t xml:space="preserve">Keywords: </w:t>
      </w:r>
      <w:r>
        <w:t>where is Science Museum How go there|Where is Science Museum How far is from here|where is Science Museum Shall walk take bus|where is Science Museum Shall go foot bus|where is Science Museum Could show way|where is Science Museum Could tell how get there|how go Science Museum How long take get there|how go Science Museum Shall walk take bus|how go Science Museum Shall go foot bus|Could tell where Science Museum is How go there|Could show way Science Museum How long take get there</w:t>
      </w:r>
    </w:p>
    <w:p>
      <w:pPr>
        <w:pStyle w:val="Heading2"/>
      </w:pPr>
      <w:r>
        <w:t>情景描述</w:t>
      </w:r>
    </w:p>
    <w:p>
      <w:r>
        <w:drawing>
          <wp:inline xmlns:a="http://schemas.openxmlformats.org/drawingml/2006/main" xmlns:pic="http://schemas.openxmlformats.org/drawingml/2006/picture">
            <wp:extent cx="3657600" cy="2577241"/>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577241"/>
                    </a:xfrm>
                    <a:prstGeom prst="rect"/>
                  </pic:spPr>
                </pic:pic>
              </a:graphicData>
            </a:graphic>
          </wp:inline>
        </w:drawing>
      </w:r>
    </w:p>
    <w:p>
      <w:pPr>
        <w:pStyle w:val="ListBullet"/>
      </w:pPr>
      <w:r>
        <w:t>One day, Mr. Smith took his son to take the train. Mr. Smith bought only one ticket and put his son in a suitcase. When the inspector checked his ticket, he told his son not to make noise so that they could get in with only one ticket. After getting in, the inspector told Mr. Smith that he took the wrong way. He then turned around at once, but his son didn’t know it and kept walking. The inspector was confused why the suitcase could walk by itself.</w:t>
      </w:r>
    </w:p>
    <w:p>
      <w:pPr>
        <w:pStyle w:val="ListBullet"/>
      </w:pPr>
      <w:r>
        <w:t>One day, Mr. Smith took his son to take the train. To save money, he bought only one ticket and hid his son in a suitcase which had no bottom. In this way, his son could walk. When the inspector checked his ticket, he told his son to keep quiet so that they could get in without buying another ticket. After they got in, the inspector told Mr. Smith that he took the wrong way. Then he turned around, leaving the suitcase behind. But his son didn’t know it, so he went on walking. Seeing a suitcase walking by itself, the inspector was very amazed.</w:t>
      </w:r>
    </w:p>
    <w:p>
      <w:pPr>
        <w:pStyle w:val="ListBullet"/>
      </w:pPr>
      <w:r>
        <w:t>One day, Mr. Smith took his son to take the train. He wouldn’t like to pay for his son’s train ticket. So he asked him to stay in a big suitcase which had no bottom. When he had his ticket checked in the train station, he told his son to keep silence so that they could get in smoothly. After getting in, Mr. Smith took the wrong direction. The inspector told it to him. Then, Mr. Smith turned around and loosened his grip on the suitcase by accident. But his son didn’t notice it and kept walking forward. The inspector was very shocked to see a suitcase walking by itself.</w:t>
      </w:r>
    </w:p>
    <w:p>
      <w:pPr>
        <w:pStyle w:val="Heading2"/>
      </w:pPr>
      <w:r>
        <w:t>快速应答</w:t>
      </w:r>
    </w:p>
    <w:p>
      <w:r>
        <w:rPr>
          <w:b/>
        </w:rPr>
        <w:t>1.</w:t>
      </w:r>
      <w:r>
        <w:t xml:space="preserve"> Would you please tell me how to solve the math problem?</w:t>
      </w:r>
    </w:p>
    <w:p>
      <w:pPr>
        <w:pStyle w:val="ListBullet"/>
      </w:pPr>
      <w:r>
        <w:t>Of course.</w:t>
      </w:r>
    </w:p>
    <w:p>
      <w:pPr>
        <w:pStyle w:val="ListBullet"/>
      </w:pPr>
      <w:r>
        <w:t>No problem.</w:t>
      </w:r>
    </w:p>
    <w:p>
      <w:pPr>
        <w:pStyle w:val="ListBullet"/>
      </w:pPr>
      <w:r>
        <w:t>Sure, but why not think it over by yourself? I believe you can do it.</w:t>
      </w:r>
    </w:p>
    <w:p>
      <w:pPr>
        <w:pStyle w:val="ListBullet"/>
      </w:pPr>
      <w:r>
        <w:t>With pleasure.</w:t>
      </w:r>
    </w:p>
    <w:p>
      <w:pPr>
        <w:pStyle w:val="ListBullet"/>
      </w:pPr>
      <w:r>
        <w:t>Yes, with pleasure.</w:t>
      </w:r>
    </w:p>
    <w:p>
      <w:pPr>
        <w:pStyle w:val="ListBullet"/>
      </w:pPr>
      <w:r>
        <w:t>Why not?</w:t>
      </w:r>
    </w:p>
    <w:p>
      <w:pPr>
        <w:pStyle w:val="ListBullet"/>
      </w:pPr>
      <w:r>
        <w:t>OK. I will help you.</w:t>
      </w:r>
    </w:p>
    <w:p>
      <w:pPr>
        <w:pStyle w:val="ListBullet"/>
      </w:pPr>
      <w:r>
        <w:t>Sure! Shall we start now?</w:t>
      </w:r>
    </w:p>
    <w:p>
      <w:pPr>
        <w:pStyle w:val="ListBullet"/>
      </w:pPr>
      <w:r>
        <w:t>Sure! Shall we begin now?</w:t>
      </w:r>
    </w:p>
    <w:p>
      <w:pPr>
        <w:pStyle w:val="ListBullet"/>
      </w:pPr>
      <w:r>
        <w:t>Sure! Which problem?</w:t>
      </w:r>
    </w:p>
    <w:p>
      <w:pPr>
        <w:pStyle w:val="ListBullet"/>
      </w:pPr>
      <w:r>
        <w:t>Yes, but it’s not difficult. I think you can do it by yourself.</w:t>
      </w:r>
    </w:p>
    <w:p>
      <w:pPr>
        <w:pStyle w:val="ListBullet"/>
      </w:pPr>
      <w:r>
        <w:t>I’m pretty busy now. Maybe you can think it over by yourself.</w:t>
      </w:r>
    </w:p>
    <w:p>
      <w:pPr>
        <w:pStyle w:val="ListBullet"/>
      </w:pPr>
      <w:r>
        <w:t>I’ve got something to do now. Can you wait a moment?</w:t>
      </w:r>
    </w:p>
    <w:p>
      <w:pPr>
        <w:pStyle w:val="ListBullet"/>
      </w:pPr>
      <w:r>
        <w:t>Sorry, I’m afraid not. We are having a test. You have to do it by yourself.</w:t>
      </w:r>
    </w:p>
    <w:p>
      <w:pPr>
        <w:pStyle w:val="ListBullet"/>
      </w:pPr>
      <w:r>
        <w:t>Sure, but why don’t you try to solve it by yourself first?</w:t>
      </w:r>
    </w:p>
    <w:p>
      <w:r>
        <w:t xml:space="preserve">Keywords: </w:t>
      </w:r>
      <w:r>
        <w:t>Of course|No problem|Sure why not think by yourself I believe you can do it|With pleasure|Yes with pleasure|Why not|OK I help you|Sure Shall start|Sure Shall begin|Sure Which problem|Yes not difficult you can do it by yourself|I’m busy you think by yourself|I’ve something do Can you wait moment|Sorry I’m afraid not having test You do it by yourself|Sure why don’t you solve it by yourself</w:t>
      </w:r>
    </w:p>
    <w:p>
      <w:r>
        <w:rPr>
          <w:b/>
        </w:rPr>
        <w:t>2.</w:t>
      </w:r>
      <w:r>
        <w:t xml:space="preserve"> Oh, thank God! I pass the exam.</w:t>
      </w:r>
    </w:p>
    <w:p>
      <w:pPr>
        <w:pStyle w:val="ListBullet"/>
      </w:pPr>
      <w:r>
        <w:t>Congratulations!</w:t>
      </w:r>
    </w:p>
    <w:p>
      <w:pPr>
        <w:pStyle w:val="ListBullet"/>
      </w:pPr>
      <w:r>
        <w:t>I’m so glad for you.</w:t>
      </w:r>
    </w:p>
    <w:p>
      <w:pPr>
        <w:pStyle w:val="ListBullet"/>
      </w:pPr>
      <w:r>
        <w:t>Oh, I am proud of you.</w:t>
      </w:r>
    </w:p>
    <w:p>
      <w:pPr>
        <w:pStyle w:val="ListBullet"/>
      </w:pPr>
      <w:r>
        <w:t>I am happy to hear that.</w:t>
      </w:r>
    </w:p>
    <w:p>
      <w:pPr>
        <w:pStyle w:val="ListBullet"/>
      </w:pPr>
      <w:r>
        <w:t>Come on! I know you can.</w:t>
      </w:r>
    </w:p>
    <w:p>
      <w:pPr>
        <w:pStyle w:val="ListBullet"/>
      </w:pPr>
      <w:r>
        <w:t>What good news!</w:t>
      </w:r>
    </w:p>
    <w:p>
      <w:pPr>
        <w:pStyle w:val="ListBullet"/>
      </w:pPr>
      <w:r>
        <w:t>Oh, that’s great!</w:t>
      </w:r>
    </w:p>
    <w:p>
      <w:pPr>
        <w:pStyle w:val="ListBullet"/>
      </w:pPr>
      <w:r>
        <w:t>You’ve done a great job.</w:t>
      </w:r>
    </w:p>
    <w:p>
      <w:pPr>
        <w:pStyle w:val="ListBullet"/>
      </w:pPr>
      <w:r>
        <w:t>That’s the greatest news I’ve heard today.</w:t>
      </w:r>
    </w:p>
    <w:p>
      <w:pPr>
        <w:pStyle w:val="ListBullet"/>
      </w:pPr>
      <w:r>
        <w:t>Well done.</w:t>
      </w:r>
    </w:p>
    <w:p>
      <w:pPr>
        <w:pStyle w:val="ListBullet"/>
      </w:pPr>
      <w:r>
        <w:t>What a good job you have done!</w:t>
      </w:r>
    </w:p>
    <w:p>
      <w:r>
        <w:t xml:space="preserve">Keywords: </w:t>
      </w:r>
      <w:r>
        <w:t>Congratulations|glad for you|proud of you|happy hear that|Come on I know you can|What good news|great|You’ve done a great job|greatest news heard|Well done|What good job you have done</w:t>
      </w:r>
    </w:p>
    <w:p>
      <w:r>
        <w:rPr>
          <w:b/>
        </w:rPr>
        <w:t>3.</w:t>
      </w:r>
      <w:r>
        <w:t xml:space="preserve"> I’m going on a two-week trip to England tomorrow.</w:t>
      </w:r>
    </w:p>
    <w:p>
      <w:pPr>
        <w:pStyle w:val="ListBullet"/>
      </w:pPr>
      <w:r>
        <w:t>Have a nice trip.</w:t>
      </w:r>
    </w:p>
    <w:p>
      <w:pPr>
        <w:pStyle w:val="ListBullet"/>
      </w:pPr>
      <w:r>
        <w:t>Take care.</w:t>
      </w:r>
    </w:p>
    <w:p>
      <w:pPr>
        <w:pStyle w:val="ListBullet"/>
      </w:pPr>
      <w:r>
        <w:t>See you in two weeks.</w:t>
      </w:r>
    </w:p>
    <w:p>
      <w:pPr>
        <w:pStyle w:val="ListBullet"/>
      </w:pPr>
      <w:r>
        <w:t>See you two weeks later.</w:t>
      </w:r>
    </w:p>
    <w:p>
      <w:pPr>
        <w:pStyle w:val="ListBullet"/>
      </w:pPr>
      <w:r>
        <w:t>Have a good time.</w:t>
      </w:r>
    </w:p>
    <w:p>
      <w:pPr>
        <w:pStyle w:val="ListBullet"/>
      </w:pPr>
      <w:r>
        <w:t>Nice trip to you.</w:t>
      </w:r>
    </w:p>
    <w:p>
      <w:pPr>
        <w:pStyle w:val="ListBullet"/>
      </w:pPr>
      <w:r>
        <w:t>Good trip to you.</w:t>
      </w:r>
    </w:p>
    <w:p>
      <w:pPr>
        <w:pStyle w:val="ListBullet"/>
      </w:pPr>
      <w:r>
        <w:t>Enjoy yourself.</w:t>
      </w:r>
    </w:p>
    <w:p>
      <w:pPr>
        <w:pStyle w:val="ListBullet"/>
      </w:pPr>
      <w:r>
        <w:t>Have fun.</w:t>
      </w:r>
    </w:p>
    <w:p>
      <w:pPr>
        <w:pStyle w:val="ListBullet"/>
      </w:pPr>
      <w:r>
        <w:t>Wish you a safe trip.</w:t>
      </w:r>
    </w:p>
    <w:p>
      <w:pPr>
        <w:pStyle w:val="ListBullet"/>
      </w:pPr>
      <w:r>
        <w:t>Wow. That’s great. Have a good time.</w:t>
      </w:r>
    </w:p>
    <w:p>
      <w:pPr>
        <w:pStyle w:val="ListBullet"/>
      </w:pPr>
      <w:r>
        <w:t>Take good care of yourself.</w:t>
      </w:r>
    </w:p>
    <w:p>
      <w:pPr>
        <w:pStyle w:val="ListBullet"/>
      </w:pPr>
      <w:r>
        <w:t>Safe flight.</w:t>
      </w:r>
    </w:p>
    <w:p>
      <w:pPr>
        <w:pStyle w:val="ListBullet"/>
      </w:pPr>
      <w:r>
        <w:t>Lucky you.</w:t>
      </w:r>
    </w:p>
    <w:p>
      <w:pPr>
        <w:pStyle w:val="ListBullet"/>
      </w:pPr>
      <w:r>
        <w:t>Good luck.</w:t>
      </w:r>
    </w:p>
    <w:p>
      <w:pPr>
        <w:pStyle w:val="ListBullet"/>
      </w:pPr>
      <w:r>
        <w:t>Have a safe journey.</w:t>
      </w:r>
    </w:p>
    <w:p>
      <w:pPr>
        <w:pStyle w:val="ListBullet"/>
      </w:pPr>
      <w:r>
        <w:t>Wish you a safe journey.</w:t>
      </w:r>
    </w:p>
    <w:p>
      <w:r>
        <w:t xml:space="preserve">Keywords: </w:t>
      </w:r>
      <w:r>
        <w:t>Have a nice trip|Good luck|See you in two weeks|See you two weeks later|Have a good time|Nice trip to you|Good trip to you|Enjoy yourself|Have fun|Wish you a safe trip|Take care|Take good care of yourself|Safe flight|Lucky you|have a safe journey|wish you a safe journey</w:t>
      </w:r>
    </w:p>
    <w:p>
      <w:r>
        <w:rPr>
          <w:b/>
        </w:rPr>
        <w:t>4.</w:t>
      </w:r>
      <w:r>
        <w:t xml:space="preserve"> What do you think of the music concert you went to yesterday?</w:t>
      </w:r>
    </w:p>
    <w:p>
      <w:pPr>
        <w:pStyle w:val="ListBullet"/>
      </w:pPr>
      <w:r>
        <w:t>It was great.</w:t>
      </w:r>
    </w:p>
    <w:p>
      <w:pPr>
        <w:pStyle w:val="ListBullet"/>
      </w:pPr>
      <w:r>
        <w:t>It was wonderful.</w:t>
      </w:r>
    </w:p>
    <w:p>
      <w:pPr>
        <w:pStyle w:val="ListBullet"/>
      </w:pPr>
      <w:r>
        <w:t>The music concert was very exciting.</w:t>
      </w:r>
    </w:p>
    <w:p>
      <w:pPr>
        <w:pStyle w:val="ListBullet"/>
      </w:pPr>
      <w:r>
        <w:t>Interesting.</w:t>
      </w:r>
    </w:p>
    <w:p>
      <w:pPr>
        <w:pStyle w:val="ListBullet"/>
      </w:pPr>
      <w:r>
        <w:t>It was boring.</w:t>
      </w:r>
    </w:p>
    <w:p>
      <w:pPr>
        <w:pStyle w:val="ListBullet"/>
      </w:pPr>
      <w:r>
        <w:t>Great. I have never watched such an amazing concert.</w:t>
      </w:r>
    </w:p>
    <w:p>
      <w:pPr>
        <w:pStyle w:val="ListBullet"/>
      </w:pPr>
      <w:r>
        <w:t>Great. I have never seen such an amazing concert.</w:t>
      </w:r>
    </w:p>
    <w:p>
      <w:pPr>
        <w:pStyle w:val="ListBullet"/>
      </w:pPr>
      <w:r>
        <w:t>It was worth watching.</w:t>
      </w:r>
    </w:p>
    <w:p>
      <w:pPr>
        <w:pStyle w:val="ListBullet"/>
      </w:pPr>
      <w:r>
        <w:t>It was worth seeing.</w:t>
      </w:r>
    </w:p>
    <w:p>
      <w:pPr>
        <w:pStyle w:val="ListBullet"/>
      </w:pPr>
      <w:r>
        <w:t>It was bad.</w:t>
      </w:r>
    </w:p>
    <w:p>
      <w:pPr>
        <w:pStyle w:val="ListBullet"/>
      </w:pPr>
      <w:r>
        <w:t>It was the worst concert I have ever watched.</w:t>
      </w:r>
    </w:p>
    <w:p>
      <w:pPr>
        <w:pStyle w:val="ListBullet"/>
      </w:pPr>
      <w:r>
        <w:t>It was the worst concert I have ever seen.</w:t>
      </w:r>
    </w:p>
    <w:p>
      <w:pPr>
        <w:pStyle w:val="ListBullet"/>
      </w:pPr>
      <w:r>
        <w:t>I enjoyed myself during the concert.</w:t>
      </w:r>
    </w:p>
    <w:p>
      <w:pPr>
        <w:pStyle w:val="ListBullet"/>
      </w:pPr>
      <w:r>
        <w:t>I had a good time during the concert.</w:t>
      </w:r>
    </w:p>
    <w:p>
      <w:pPr>
        <w:pStyle w:val="ListBullet"/>
      </w:pPr>
      <w:r>
        <w:t>It was boring. So I left before it ended.</w:t>
      </w:r>
    </w:p>
    <w:p>
      <w:pPr>
        <w:pStyle w:val="ListBullet"/>
      </w:pPr>
      <w:r>
        <w:t>It was boring. So I left earlier.</w:t>
      </w:r>
    </w:p>
    <w:p>
      <w:pPr>
        <w:pStyle w:val="ListBullet"/>
      </w:pPr>
      <w:r>
        <w:t>Oh, I’ve got something to do, and I didn’t go to the concert.</w:t>
      </w:r>
    </w:p>
    <w:p>
      <w:pPr>
        <w:pStyle w:val="ListBullet"/>
      </w:pPr>
      <w:r>
        <w:t>Great! It was a pity that you didn’t go there.</w:t>
      </w:r>
    </w:p>
    <w:p>
      <w:pPr>
        <w:pStyle w:val="ListBullet"/>
      </w:pPr>
      <w:r>
        <w:t>It was relaxing.</w:t>
      </w:r>
    </w:p>
    <w:p>
      <w:pPr>
        <w:pStyle w:val="ListBullet"/>
      </w:pPr>
      <w:r>
        <w:t>I think it was relaxing.</w:t>
      </w:r>
    </w:p>
    <w:p>
      <w:pPr>
        <w:pStyle w:val="ListBullet"/>
      </w:pPr>
      <w:r>
        <w:t>I like it very much.</w:t>
      </w:r>
    </w:p>
    <w:p>
      <w:pPr>
        <w:pStyle w:val="ListBullet"/>
      </w:pPr>
      <w:r>
        <w:t>I think it was great.</w:t>
      </w:r>
    </w:p>
    <w:p>
      <w:pPr>
        <w:pStyle w:val="ListBullet"/>
      </w:pPr>
      <w:r>
        <w:t>I think it was wonderful.</w:t>
      </w:r>
    </w:p>
    <w:p>
      <w:pPr>
        <w:pStyle w:val="ListBullet"/>
      </w:pPr>
      <w:r>
        <w:t>I think it was boring.</w:t>
      </w:r>
    </w:p>
    <w:p>
      <w:pPr>
        <w:pStyle w:val="ListBullet"/>
      </w:pPr>
      <w:r>
        <w:t>I think it was bad.</w:t>
      </w:r>
    </w:p>
    <w:p>
      <w:r>
        <w:t xml:space="preserve">Keywords: </w:t>
      </w:r>
      <w:r>
        <w:t>Great|wonderful|exciting|Interesting|Boring|Great never watched amazing concert|Great never seen amazing concert|worth watching|worth seeing|bad|worst concert ever watched|worst concert ever seen|enjoyed myself|had good time|boring left before ended|boring left earlier|got something do didn’t go concert|Great pity you didn’t go|Relaxing|I like</w:t>
      </w:r>
    </w:p>
    <w:p>
      <w:pPr>
        <w:pStyle w:val="Heading2"/>
      </w:pPr>
      <w:r>
        <w:t>简述和回答</w:t>
      </w:r>
    </w:p>
    <w:p>
      <w:r>
        <w:rPr>
          <w:b/>
        </w:rPr>
        <w:t>Listen to the following passage about Thanksgiving Day.</w:t>
      </w:r>
      <w:r>
        <w:t>On the 4th Thursday of November every year, Americans celebrate Thanksgiving Day. The day is a national holiday which is set aside each year as a time to give thanks to God for our blessing. Story has it that the first English settlers in Massachusetts started the custom. According to the story, 102 Pilgrims left England and arrived in Massachusetts on a ship called The Mayflower in December, 1620. It was a cruel winter for them, and only about 50 people survived among 102. Fortunately, the local American Indians were kind-hearted. They gave the survivors necessities and taught them to hunt, fish and farm. The next year, the survivors had a good harvest. And they planned a large feast to give thanks. During the feast, they invited their Indian friends to join them to share in the bounties of the land. It is said that the feast lasted for 3 days, and many different kinds of activities were held, such as wrestling, racing, singing, dancing and so on. And many of them are still popular today. Since the day is set aside for giving thanks, it has also become a traditional family day. Large dinners with many relatives around are common throughout America on this special day.</w:t>
      </w:r>
    </w:p>
    <w:p>
      <w:r>
        <w:rPr>
          <w:b/>
        </w:rPr>
        <w:t>1.</w:t>
      </w:r>
      <w:r>
        <w:t xml:space="preserve"> How did the local American Indians help the first English settlers?</w:t>
      </w:r>
    </w:p>
    <w:p>
      <w:pPr>
        <w:pStyle w:val="ListBullet"/>
      </w:pPr>
      <w:r>
        <w:t>They gave necessities to them and taught them to hunt, fish and farm.</w:t>
      </w:r>
    </w:p>
    <w:p>
      <w:pPr>
        <w:pStyle w:val="ListBullet"/>
      </w:pPr>
      <w:r>
        <w:t>The local American Indians gave the first English settlers necessities and taught them how to hunt, fish and farm.</w:t>
      </w:r>
    </w:p>
    <w:p>
      <w:pPr>
        <w:pStyle w:val="ListBullet"/>
      </w:pPr>
      <w:r>
        <w:t>The local American Indians gave necessities to the first English settlers and taught them how to hunt, fish and farm.</w:t>
      </w:r>
    </w:p>
    <w:p>
      <w:pPr>
        <w:pStyle w:val="ListBullet"/>
      </w:pPr>
      <w:r>
        <w:t>They gave them necessities and taught them to hunt, farm and fish.</w:t>
      </w:r>
    </w:p>
    <w:p>
      <w:pPr>
        <w:pStyle w:val="ListBullet"/>
      </w:pPr>
      <w:r>
        <w:t>They gave necessities to the first English settlers and taught them to fish, hunt and farm.</w:t>
      </w:r>
    </w:p>
    <w:p>
      <w:pPr>
        <w:pStyle w:val="ListBullet"/>
      </w:pPr>
      <w:r>
        <w:t>They gave necessities to the first English settlers and taught them to farm, fish and hunt.</w:t>
      </w:r>
    </w:p>
    <w:p>
      <w:pPr>
        <w:pStyle w:val="ListBullet"/>
      </w:pPr>
      <w:r>
        <w:t>They gave the first English settlers necessities and taught them to fish, farm and hunt.</w:t>
      </w:r>
    </w:p>
    <w:p>
      <w:pPr>
        <w:pStyle w:val="ListBullet"/>
      </w:pPr>
      <w:r>
        <w:t>They gave the first English settlers necessities and taught them to farm, hunt and fish.</w:t>
      </w:r>
    </w:p>
    <w:p>
      <w:pPr>
        <w:pStyle w:val="ListBullet"/>
      </w:pPr>
      <w:r>
        <w:t>They gave necessities to the first English settlers and taught them to hunt, fish and farm.</w:t>
      </w:r>
    </w:p>
    <w:p>
      <w:pPr>
        <w:pStyle w:val="ListBullet"/>
      </w:pPr>
      <w:r>
        <w:t>They gave necessities to the first English settlers and taught them how to fish, hunt and farm.</w:t>
      </w:r>
    </w:p>
    <w:p>
      <w:pPr>
        <w:pStyle w:val="ListBullet"/>
      </w:pPr>
      <w:r>
        <w:t>They gave necessities to them and taught them to fish, hunt and farm.</w:t>
      </w:r>
    </w:p>
    <w:p>
      <w:pPr>
        <w:pStyle w:val="ListBullet"/>
      </w:pPr>
      <w:r>
        <w:t>They gave necessities to them and taught them to farm, fish and hunt.</w:t>
      </w:r>
    </w:p>
    <w:p>
      <w:pPr>
        <w:pStyle w:val="ListBullet"/>
      </w:pPr>
      <w:r>
        <w:t>The local American Indians gave the first English settlers necessities and taught them how to farm, hunt and fish.</w:t>
      </w:r>
    </w:p>
    <w:p>
      <w:pPr>
        <w:pStyle w:val="ListBullet"/>
      </w:pPr>
      <w:r>
        <w:t>The local American Indians gave necessities to the first English settlers and taught them how to fish, farm and hunt.</w:t>
      </w:r>
    </w:p>
    <w:p>
      <w:pPr>
        <w:pStyle w:val="ListBullet"/>
      </w:pPr>
      <w:r>
        <w:t>They taught them how to hunt, fish and farm, and gave them necessities.</w:t>
      </w:r>
    </w:p>
    <w:p>
      <w:pPr>
        <w:pStyle w:val="ListBullet"/>
      </w:pPr>
      <w:r>
        <w:t>The local American Indians taught them to hunt, farm and fish, and gave them necessities.</w:t>
      </w:r>
    </w:p>
    <w:p>
      <w:pPr>
        <w:pStyle w:val="ListBullet"/>
      </w:pPr>
      <w:r>
        <w:t>The local American Indians taught the first English settlers to fish, hunt and farm, and gave them necessities.</w:t>
      </w:r>
    </w:p>
    <w:p>
      <w:pPr>
        <w:pStyle w:val="ListBullet"/>
      </w:pPr>
      <w:r>
        <w:t>They taught the first English settlers to fish, farm and hunt, and gave necessities to them.</w:t>
      </w:r>
    </w:p>
    <w:p>
      <w:pPr>
        <w:pStyle w:val="ListBullet"/>
      </w:pPr>
      <w:r>
        <w:t>They taught them to farm, fish and hunt, and gave them necessities.</w:t>
      </w:r>
    </w:p>
    <w:p>
      <w:pPr>
        <w:pStyle w:val="ListBullet"/>
      </w:pPr>
      <w:r>
        <w:t>The local American Indians taught them how to farm, hunt and fish, and gave necessities to them.</w:t>
      </w:r>
    </w:p>
    <w:p>
      <w:r>
        <w:t xml:space="preserve">Keywords: </w:t>
      </w:r>
      <w:r>
        <w:t>Gave necessities taught hunt fish farm|Gave necessities taught hunt farm fish|Gave necessities taught fish hunt farm|Gave necessities taught fish farm hunt|Gave necessities taught farm hunt fish|Gave necessities taught farm fish hunt|Taught hunt fish farm gave necessities|Taught hunt farm fish gave necessities|Taught fish farm hunt gave necessities|Taught fish hunt farm gave necessities|Taught farm fish hunt gave necessities|Taught farm hunt fish gave necessities</w:t>
      </w:r>
    </w:p>
    <w:p>
      <w:r>
        <w:rPr>
          <w:b/>
        </w:rPr>
        <w:t>2.</w:t>
      </w:r>
      <w:r>
        <w:t xml:space="preserve"> Do you celebrate Thanksgiving Day? Why or why not?</w:t>
      </w:r>
    </w:p>
    <w:p>
      <w:pPr>
        <w:pStyle w:val="ListBullet"/>
      </w:pPr>
      <w:r>
        <w:t>Yes, I do. I celebrate it with my family, because it is a time for family members to get together and enjoy a big dinner. What’s more, it is really a time to be thankful to our loved ones, which is very important. So I celebrate it.</w:t>
      </w:r>
    </w:p>
    <w:p>
      <w:pPr>
        <w:pStyle w:val="ListBullet"/>
      </w:pPr>
      <w:r>
        <w:t>No, I don’t. There are mainly two reasons for this. First, Thanksgiving Day is not a traditional Chinese festival. I don’t know what its true meaning is and how I should celebrate it. Second, I think we should be grateful to those who love us or those who have helped us every day, rather than only on a special day.</w:t>
      </w:r>
    </w:p>
    <w:p>
      <w:pPr>
        <w:pStyle w:val="ListBullet"/>
      </w:pPr>
      <w:r>
        <w:t>Yes, I celebrate Thanksgiving Day. For one thing, we can learn to be more grateful to others when celebrating it. For another, I think it’s a good idea to deliver our gratitude to others on a special day, since we are often busy with our own studies or work on other days. On this day, we should say thank you to our parents, teachers, and friends for what they have done for us. So I celebrate Thanksgiving Day every year.</w:t>
      </w:r>
    </w:p>
    <w:p>
      <w:r>
        <w:t xml:space="preserve">Keywords: </w:t>
      </w:r>
      <w:r>
        <w:t>Thanksgiving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