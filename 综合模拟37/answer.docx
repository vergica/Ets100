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综合模拟37答案</w:t>
      </w:r>
    </w:p>
    <w:p>
      <w:pPr>
        <w:pStyle w:val="Heading2"/>
      </w:pPr>
      <w:r>
        <w:t>朗读句子</w:t>
      </w:r>
    </w:p>
    <w:p>
      <w:r>
        <w:t>1. "What could be better than no more cast?" asks Bonk.</w:t>
      </w:r>
    </w:p>
    <w:p>
      <w:r>
        <w:t>1. With the sound of a drum, the person disappears as if by magic!</w:t>
      </w:r>
    </w:p>
    <w:p>
      <w:pPr>
        <w:pStyle w:val="Heading2"/>
      </w:pPr>
      <w:r>
        <w:t>朗读段落</w:t>
      </w:r>
    </w:p>
    <w:p>
      <w:r>
        <w:t>An earthquake happens when the earth actually moves under the ground. Many hundreds of earthquakes take place every year, especially under the sea. We don't even know that they are happening. If earthquakes happen in or near large cities, they can cause problems. The moving ground makes buildings shake and fall down. It causes cracks in the ground which may open up into very deep holes. People, animals and objects can fall into these holes and be lost forever. Water, gas and electricity pipes may be damaged. The result is flooding and fire. Fire is the greatest danger during an earthquake, because it can destroy so much in such a short time.</w:t>
      </w:r>
    </w:p>
    <w:p>
      <w:pPr>
        <w:pStyle w:val="Heading2"/>
      </w:pPr>
      <w:r>
        <w:t>情景提问</w:t>
      </w:r>
    </w:p>
    <w:p>
      <w:r>
        <w:rPr>
          <w:b/>
        </w:rPr>
        <w:t xml:space="preserve"> Questions 1~</w:t>
      </w:r>
      <w:r>
        <w:t>2  You want to book a table for today's dinner, so you call the restaurant.</w:t>
      </w:r>
    </w:p>
    <w:p>
      <w:pPr>
        <w:pStyle w:val="ListBullet"/>
      </w:pPr>
      <w:r>
        <w:t>Is there any table available for today's dinner? When should I arrive at the latest?</w:t>
      </w:r>
    </w:p>
    <w:p>
      <w:pPr>
        <w:pStyle w:val="ListBullet"/>
      </w:pPr>
      <w:r>
        <w:t>Do you have a table for 7 people tonight? What is the closing time of the restaurant?</w:t>
      </w:r>
    </w:p>
    <w:p>
      <w:pPr>
        <w:pStyle w:val="ListBullet"/>
      </w:pPr>
      <w:r>
        <w:t>How many people can your restaurant accommodate tonight? How long can we stay at the restaurant?</w:t>
      </w:r>
    </w:p>
    <w:p>
      <w:pPr>
        <w:pStyle w:val="ListBullet"/>
      </w:pPr>
      <w:r>
        <w:t>Do you have any special dinner offers tonight? When is the opening time of the restaurant?</w:t>
      </w:r>
    </w:p>
    <w:p>
      <w:pPr>
        <w:pStyle w:val="ListBullet"/>
      </w:pPr>
      <w:r>
        <w:t>What time is the earliest reservation available tonight? What are the specials for tonight's menu?</w:t>
      </w:r>
    </w:p>
    <w:p>
      <w:pPr>
        <w:pStyle w:val="ListBullet"/>
      </w:pPr>
      <w:r>
        <w:t>What time is your restaurant open tonight? Can you recommend any drinks or desserts for dinner tonight?</w:t>
      </w:r>
    </w:p>
    <w:p>
      <w:pPr>
        <w:pStyle w:val="ListBullet"/>
      </w:pPr>
      <w:r>
        <w:t>How many people can fit in at one table? Do you have any outdoor seating available for dinner tonight?</w:t>
      </w:r>
    </w:p>
    <w:p>
      <w:pPr>
        <w:pStyle w:val="ListBullet"/>
      </w:pPr>
      <w:r>
        <w:t>Can I make any special requests for my table reservation tonight? What is the most popular dish on the menu?</w:t>
      </w:r>
    </w:p>
    <w:p>
      <w:pPr>
        <w:pStyle w:val="ListBullet"/>
      </w:pPr>
      <w:r>
        <w:t>How much does it cost per person for dinner? Is there a parking lot nearby?"</w:t>
      </w:r>
    </w:p>
    <w:p>
      <w:pPr>
        <w:pStyle w:val="ListBullet"/>
      </w:pPr>
      <w:r>
        <w:t>What type of food do you serve? Do you have any live music or entertainment for dinner tonight?</w:t>
      </w:r>
    </w:p>
    <w:p>
      <w:pPr>
        <w:pStyle w:val="ListBullet"/>
      </w:pPr>
      <w:r>
        <w:t>How long does it take to prepare a table for two? Can I bring my own wine for dinner tonight?</w:t>
      </w:r>
    </w:p>
    <w:p>
      <w:pPr>
        <w:pStyle w:val="ListBullet"/>
      </w:pPr>
      <w:r>
        <w:t>What is the most popular dish on the menu? Do you offer any discounts for students for dinner tonight?</w:t>
      </w:r>
    </w:p>
    <w:p>
      <w:pPr>
        <w:pStyle w:val="ListBullet"/>
      </w:pPr>
      <w:r>
        <w:t>How early do I need to make a reservation for tonight? Do you have any private dining rooms available tonight?</w:t>
      </w:r>
    </w:p>
    <w:p>
      <w:pPr>
        <w:pStyle w:val="ListBullet"/>
      </w:pPr>
      <w:r>
        <w:t>How can I make a reservation for tonight's dinner? Do you offer any vegetarian options for dinner tonight?</w:t>
      </w:r>
    </w:p>
    <w:p>
      <w:pPr>
        <w:pStyle w:val="ListBullet"/>
      </w:pPr>
      <w:r>
        <w:t>How far in advance should I book for a large party? What payment methods do you accept?</w:t>
      </w:r>
    </w:p>
    <w:p>
      <w:pPr>
        <w:pStyle w:val="ListBullet"/>
      </w:pPr>
      <w:r>
        <w:t>Can I reserve a table for tonight? What type of drinks do you serve?</w:t>
      </w:r>
    </w:p>
    <w:p>
      <w:pPr>
        <w:pStyle w:val="ListBullet"/>
      </w:pPr>
      <w:r>
        <w:t>How can I book a table for dinner tonight? Are you accepting pet dogs for dinner tonight?</w:t>
      </w:r>
    </w:p>
    <w:p>
      <w:r>
        <w:t xml:space="preserve">Keywords: </w:t>
      </w:r>
      <w:r>
        <w:t>table available | when arrive | have table | what closing time | how many people accommodate | how long stay | have special dinner offers | when opening time | what time reservation available | what specials | what time open | recommend drinks desserts | how many people fit one table | have outdoor seating available | make special requests table reservation | what most popular dish | how much cost per person | is there parking lot | what type food serve | have live music entertainment | how long take prepare table | bring own wine | what popular dish | do offer discounts students | how early make reservation | do have private rooms | how make reservation | do offer vegetarian options | how far advance book | what payment methods accept | reserve table | what type drinks serve | how book table | are accepting pet dogs</w:t>
      </w:r>
    </w:p>
    <w:p>
      <w:r>
        <w:rPr>
          <w:b/>
        </w:rPr>
        <w:t xml:space="preserve"> Questions 3~</w:t>
      </w:r>
      <w:r>
        <w:t>4  Your deskmate is reading a newly-published novel. You ask him about it.</w:t>
      </w:r>
    </w:p>
    <w:p>
      <w:pPr>
        <w:pStyle w:val="ListBullet"/>
      </w:pPr>
      <w:r>
        <w:t>What is the novel about? Is the novel interesting?</w:t>
      </w:r>
    </w:p>
    <w:p>
      <w:pPr>
        <w:pStyle w:val="ListBullet"/>
      </w:pPr>
      <w:r>
        <w:t>What's it about? Have you finished it yet?</w:t>
      </w:r>
    </w:p>
    <w:p>
      <w:pPr>
        <w:pStyle w:val="ListBullet"/>
      </w:pPr>
      <w:r>
        <w:t>Who is the author of the novel? What do you think of the novel?</w:t>
      </w:r>
    </w:p>
    <w:p>
      <w:pPr>
        <w:pStyle w:val="ListBullet"/>
      </w:pPr>
      <w:r>
        <w:t>Are the characters in the novel impressive? What is the historical background of the novel?</w:t>
      </w:r>
    </w:p>
    <w:p>
      <w:pPr>
        <w:pStyle w:val="ListBullet"/>
      </w:pPr>
      <w:r>
        <w:t>What's that book you're reading? Is it a new book?</w:t>
      </w:r>
    </w:p>
    <w:p>
      <w:pPr>
        <w:pStyle w:val="ListBullet"/>
      </w:pPr>
      <w:r>
        <w:t>Who's the author? Is it easy to read?</w:t>
      </w:r>
    </w:p>
    <w:p>
      <w:pPr>
        <w:pStyle w:val="ListBullet"/>
      </w:pPr>
      <w:r>
        <w:t>Would you recommend this novel to others? Are the characters well developed?</w:t>
      </w:r>
    </w:p>
    <w:p>
      <w:pPr>
        <w:pStyle w:val="ListBullet"/>
      </w:pPr>
      <w:r>
        <w:t>How long did it take you to read the book? Would you recommend it to me?</w:t>
      </w:r>
    </w:p>
    <w:p>
      <w:pPr>
        <w:pStyle w:val="ListBullet"/>
      </w:pPr>
      <w:r>
        <w:t>How does it compare to other books you've read? Have you read any other books by this author?</w:t>
      </w:r>
    </w:p>
    <w:p>
      <w:pPr>
        <w:pStyle w:val="ListBullet"/>
      </w:pPr>
      <w:r>
        <w:t>How many chapters does the book have? Does the book have any themes or messages?</w:t>
      </w:r>
    </w:p>
    <w:p>
      <w:pPr>
        <w:pStyle w:val="ListBullet"/>
      </w:pPr>
      <w:r>
        <w:t>What's the title of the novel you're reading? Is the plot complex or straightforward?</w:t>
      </w:r>
    </w:p>
    <w:p>
      <w:pPr>
        <w:pStyle w:val="ListBullet"/>
      </w:pPr>
      <w:r>
        <w:t>How many pages does the novel have? Can you tell me a little bit about the story?</w:t>
      </w:r>
    </w:p>
    <w:p>
      <w:pPr>
        <w:pStyle w:val="ListBullet"/>
      </w:pPr>
      <w:r>
        <w:t>What's the author's name? Is the story told in first person or third person perspective?</w:t>
      </w:r>
    </w:p>
    <w:p>
      <w:pPr>
        <w:pStyle w:val="ListBullet"/>
      </w:pPr>
      <w:r>
        <w:t>What kind of novel it is? Would you say it's an easy or difficult book to read?</w:t>
      </w:r>
    </w:p>
    <w:p>
      <w:pPr>
        <w:pStyle w:val="ListBullet"/>
      </w:pPr>
      <w:r>
        <w:t>How long have you been reading the novel? Are there any particular moments in the book that impressed you?</w:t>
      </w:r>
    </w:p>
    <w:p>
      <w:pPr>
        <w:pStyle w:val="ListBullet"/>
      </w:pPr>
      <w:r>
        <w:t>What is the setting of the story? Are there any pictures in the book?</w:t>
      </w:r>
    </w:p>
    <w:p>
      <w:pPr>
        <w:pStyle w:val="ListBullet"/>
      </w:pPr>
      <w:r>
        <w:t>How would you describe the writing style? Is it similar to any movies or TV shows you've watched?</w:t>
      </w:r>
    </w:p>
    <w:p>
      <w:pPr>
        <w:pStyle w:val="ListBullet"/>
      </w:pPr>
      <w:r>
        <w:t>What is the tone of the novel? Is there anything you don't like about the book?</w:t>
      </w:r>
    </w:p>
    <w:p>
      <w:pPr>
        <w:pStyle w:val="ListBullet"/>
      </w:pPr>
      <w:r>
        <w:t>What is the point of view of the story? Do you think the book will become popular?</w:t>
      </w:r>
    </w:p>
    <w:p>
      <w:pPr>
        <w:pStyle w:val="ListBullet"/>
      </w:pPr>
      <w:r>
        <w:t>How does the novel begin? Have you lent the book to anyone else?</w:t>
      </w:r>
    </w:p>
    <w:p>
      <w:pPr>
        <w:pStyle w:val="ListBullet"/>
      </w:pPr>
      <w:r>
        <w:t>How does the novel end? Does your school library have this book?</w:t>
      </w:r>
    </w:p>
    <w:p>
      <w:pPr>
        <w:pStyle w:val="ListBullet"/>
      </w:pPr>
      <w:r>
        <w:t>Who is your favorite character? Is this the type of book you normally enjoy reading?</w:t>
      </w:r>
    </w:p>
    <w:p>
      <w:pPr>
        <w:pStyle w:val="ListBullet"/>
      </w:pPr>
      <w:r>
        <w:t>What was the most surprising moment in the novel? Have you written a book report on this book yet?</w:t>
      </w:r>
    </w:p>
    <w:p>
      <w:pPr>
        <w:pStyle w:val="ListBullet"/>
      </w:pPr>
      <w:r>
        <w:t>How does the novel make you feel? Do you think the book will become a movie?</w:t>
      </w:r>
    </w:p>
    <w:p>
      <w:pPr>
        <w:pStyle w:val="ListBullet"/>
      </w:pPr>
      <w:r>
        <w:t>What made you interested in reading this novel? What kind of readers would enjoy this novel?</w:t>
      </w:r>
    </w:p>
    <w:p>
      <w:pPr>
        <w:pStyle w:val="ListBullet"/>
      </w:pPr>
      <w:r>
        <w:t>Who wrote this book? What was the most interesting thing about the novel?</w:t>
      </w:r>
    </w:p>
    <w:p>
      <w:r>
        <w:t xml:space="preserve">Keywords: </w:t>
      </w:r>
      <w:r>
        <w:t>What about | interesting | who author | what think of | characters impressive | what background | what's new | finished | who's author | easy | recommend | characters well developed | how long read | recommend | how compare other | read other | how many chapters | have any themes messages | what's title novel | plot complex | how many pages | tell | what's name | what kind | easy difficult | how long reading | particular moments | what setting | any pictures | what tone | how describe writing style | similar | what view | popular | how begin | library have | how end | who character | type | what moment | written report | how feel | become movie | what interested | what kind readers | who wrote | what interesting thing</w:t>
      </w:r>
    </w:p>
    <w:p>
      <w:pPr>
        <w:pStyle w:val="Heading2"/>
      </w:pPr>
      <w:r>
        <w:t>情景描述</w:t>
      </w:r>
    </w:p>
    <w:p>
      <w:r>
        <w:drawing>
          <wp:inline xmlns:a="http://schemas.openxmlformats.org/drawingml/2006/main" xmlns:pic="http://schemas.openxmlformats.org/drawingml/2006/picture">
            <wp:extent cx="3657600" cy="2971395"/>
            <wp:docPr id="1" name="Picture 1"/>
            <wp:cNvGraphicFramePr>
              <a:graphicFrameLocks noChangeAspect="1"/>
            </wp:cNvGraphicFramePr>
            <a:graphic>
              <a:graphicData uri="http://schemas.openxmlformats.org/drawingml/2006/picture">
                <pic:pic>
                  <pic:nvPicPr>
                    <pic:cNvPr id="0" name="content.jpg"/>
                    <pic:cNvPicPr/>
                  </pic:nvPicPr>
                  <pic:blipFill>
                    <a:blip r:embed="rId9"/>
                    <a:stretch>
                      <a:fillRect/>
                    </a:stretch>
                  </pic:blipFill>
                  <pic:spPr>
                    <a:xfrm>
                      <a:off x="0" y="0"/>
                      <a:ext cx="3657600" cy="2971395"/>
                    </a:xfrm>
                    <a:prstGeom prst="rect"/>
                  </pic:spPr>
                </pic:pic>
              </a:graphicData>
            </a:graphic>
          </wp:inline>
        </w:drawing>
      </w:r>
    </w:p>
    <w:p>
      <w:pPr>
        <w:pStyle w:val="ListBullet"/>
      </w:pPr>
      <w:r>
        <w:t>It is March 5th, a day that people are encouraged to do good deeds in memory of Lei Feng. In class, the students are told that they should help others on this special day. Therefore, after school, Xiao Ming and Xiao Hong run out of school to help others. Xiao Ming finds an old lady with a stick in her hand, so he helps this lady cross the road. Xiao Hong thinks that she should also save the chance to help the old lady, so she offers to help the lady go across the road once again. In the end, the old lady is still at her original place.</w:t>
      </w:r>
    </w:p>
    <w:p>
      <w:pPr>
        <w:pStyle w:val="ListBullet"/>
      </w:pPr>
      <w:r>
        <w:t>It is March 5th, a day that people are encouraged to do good deeds in memory of Lei Feng. In class, the teacher encourages the students to do some good deeds. After class, Xiao Lin and Xiao Hong run out of school enthusiastically to do good deeds. Xiao Lin helps an old woman go across the road and the old woman smiled happily. However, after they have crossed the road, Xiao Hong runs up to the woman and says, "I want to do a good deed, too, so let's cross the road once again!" The old woman suddenly looks embarrassed.</w:t>
      </w:r>
    </w:p>
    <w:p>
      <w:pPr>
        <w:pStyle w:val="ListBullet"/>
      </w:pPr>
      <w:r>
        <w:t>It is March 5th, a day that people are encouraged to do good deeds in memory of Lei Feng. So, in class, the teacher tells the students that each of them should do a good deed. After class, Xiao Xing and Xiao Hong look for a chance to do good deeds. Xiao Xing finds an old lady who wants to cross the road. He offers to help her go across the road. When they arrive at the other side of the road, Xiao Hong, who is following, runs up to the lady at once and says, "Granny, please let me help you cross the road once again. It's our task to do a good deed."</w:t>
      </w:r>
    </w:p>
    <w:p>
      <w:pPr>
        <w:pStyle w:val="Heading2"/>
      </w:pPr>
      <w:r>
        <w:t>快速应答</w:t>
      </w:r>
    </w:p>
    <w:p>
      <w:r>
        <w:rPr>
          <w:b/>
        </w:rPr>
        <w:t>1.</w:t>
      </w:r>
      <w:r>
        <w:t xml:space="preserve"> I'd like to talk about the plan with you. Would tomorrow morning be convenient?</w:t>
      </w:r>
    </w:p>
    <w:p>
      <w:pPr>
        <w:pStyle w:val="ListBullet"/>
      </w:pPr>
      <w:r>
        <w:t>OK. I'm available tomorrow morning.</w:t>
      </w:r>
    </w:p>
    <w:p>
      <w:pPr>
        <w:pStyle w:val="ListBullet"/>
      </w:pPr>
      <w:r>
        <w:t>Sorry, I'm busy tomorrow morning. What about tomorrow afternoon?</w:t>
      </w:r>
    </w:p>
    <w:p>
      <w:pPr>
        <w:pStyle w:val="ListBullet"/>
      </w:pPr>
      <w:r>
        <w:t>Sure. You can come at 8 a.m.</w:t>
      </w:r>
    </w:p>
    <w:p>
      <w:pPr>
        <w:pStyle w:val="ListBullet"/>
      </w:pPr>
      <w:r>
        <w:t>Sure, tomorrow morning works for me.</w:t>
      </w:r>
    </w:p>
    <w:p>
      <w:pPr>
        <w:pStyle w:val="ListBullet"/>
      </w:pPr>
      <w:r>
        <w:t>Yes, I'm available tomorrow morning. What time would you like to meet?</w:t>
      </w:r>
    </w:p>
    <w:p>
      <w:pPr>
        <w:pStyle w:val="ListBullet"/>
      </w:pPr>
      <w:r>
        <w:t>I'm interested in discussing the plan with you as well. Tomorrow morning sounds good.</w:t>
      </w:r>
    </w:p>
    <w:p>
      <w:pPr>
        <w:pStyle w:val="ListBullet"/>
      </w:pPr>
      <w:r>
        <w:t>Unfortunately, I'm not available tomorrow morning. Can we schedule another time?</w:t>
      </w:r>
    </w:p>
    <w:p>
      <w:pPr>
        <w:pStyle w:val="ListBullet"/>
      </w:pPr>
      <w:r>
        <w:t>I'm sorry. I'm busy tomorrow.</w:t>
      </w:r>
    </w:p>
    <w:p>
      <w:pPr>
        <w:pStyle w:val="ListBullet"/>
      </w:pPr>
      <w:r>
        <w:t>Tomorrow morning should work. Let's meet at your office.</w:t>
      </w:r>
    </w:p>
    <w:p>
      <w:pPr>
        <w:pStyle w:val="ListBullet"/>
      </w:pPr>
      <w:r>
        <w:t>I'm looking forward to discussing the plan with you. Tomorrow morning works for me.</w:t>
      </w:r>
    </w:p>
    <w:p>
      <w:pPr>
        <w:pStyle w:val="ListBullet"/>
      </w:pPr>
      <w:r>
        <w:t>No problem, let's schedule the plan discussion for tomorrow morning.</w:t>
      </w:r>
    </w:p>
    <w:p>
      <w:pPr>
        <w:pStyle w:val="ListBullet"/>
      </w:pPr>
      <w:r>
        <w:t>I'm available tomorrow morning. Where would you like to meet?</w:t>
      </w:r>
    </w:p>
    <w:p>
      <w:pPr>
        <w:pStyle w:val="ListBullet"/>
      </w:pPr>
      <w:r>
        <w:t>Great, let's meet tomorrow morning to discuss the plan.</w:t>
      </w:r>
    </w:p>
    <w:p>
      <w:pPr>
        <w:pStyle w:val="ListBullet"/>
      </w:pPr>
      <w:r>
        <w:t>Tomorrow morning is good. What time and where?</w:t>
      </w:r>
    </w:p>
    <w:p>
      <w:pPr>
        <w:pStyle w:val="ListBullet"/>
      </w:pPr>
      <w:r>
        <w:t>I'm interested in discussing the plan. Tomorrow morning is fine with me.</w:t>
      </w:r>
    </w:p>
    <w:p>
      <w:pPr>
        <w:pStyle w:val="ListBullet"/>
      </w:pPr>
      <w:r>
        <w:t>Tomorrow morning should work. How about meeting at the school gate?</w:t>
      </w:r>
    </w:p>
    <w:p>
      <w:pPr>
        <w:pStyle w:val="ListBullet"/>
      </w:pPr>
      <w:r>
        <w:t>I'm looking forward to our plan discussion tomorrow morning.</w:t>
      </w:r>
    </w:p>
    <w:p>
      <w:pPr>
        <w:pStyle w:val="ListBullet"/>
      </w:pPr>
      <w:r>
        <w:t>Unfortunately, tomorrow morning won't work for me. Can we schedule for the afternoon?</w:t>
      </w:r>
    </w:p>
    <w:p>
      <w:pPr>
        <w:pStyle w:val="ListBullet"/>
      </w:pPr>
      <w:r>
        <w:t>I have a meeting tomorrow morning, but I can make time in the early afternoon. Will it be OK for you?</w:t>
      </w:r>
    </w:p>
    <w:p>
      <w:pPr>
        <w:pStyle w:val="ListBullet"/>
      </w:pPr>
      <w:r>
        <w:t>Tomorrow morning is perfect. I'll see you then.</w:t>
      </w:r>
    </w:p>
    <w:p>
      <w:pPr>
        <w:pStyle w:val="ListBullet"/>
      </w:pPr>
      <w:r>
        <w:t>Let's meet tomorrow morning to go over the plan.</w:t>
      </w:r>
    </w:p>
    <w:p>
      <w:pPr>
        <w:pStyle w:val="ListBullet"/>
      </w:pPr>
      <w:r>
        <w:t>I'm free tomorrow morning. Where would you like to meet?</w:t>
      </w:r>
    </w:p>
    <w:p>
      <w:pPr>
        <w:pStyle w:val="ListBullet"/>
      </w:pPr>
      <w:r>
        <w:t>Tomorrow morning works for me. What's the best time for you?</w:t>
      </w:r>
    </w:p>
    <w:p>
      <w:pPr>
        <w:pStyle w:val="ListBullet"/>
      </w:pPr>
      <w:r>
        <w:t>I'd be happy to discuss the plan with you tomorrow morning.</w:t>
      </w:r>
    </w:p>
    <w:p>
      <w:pPr>
        <w:pStyle w:val="ListBullet"/>
      </w:pPr>
      <w:r>
        <w:t>Tomorrow morning is good. Can we meet at my office?</w:t>
      </w:r>
    </w:p>
    <w:p>
      <w:pPr>
        <w:pStyle w:val="ListBullet"/>
      </w:pPr>
      <w:r>
        <w:t>I'm available tomorrow morning. Let's go over the plan then.</w:t>
      </w:r>
    </w:p>
    <w:p>
      <w:pPr>
        <w:pStyle w:val="ListBullet"/>
      </w:pPr>
      <w:r>
        <w:t>Sure. Tomorrow morning is perfect.</w:t>
      </w:r>
    </w:p>
    <w:p>
      <w:pPr>
        <w:pStyle w:val="ListBullet"/>
      </w:pPr>
      <w:r>
        <w:t>I'm interested in discussing the plan with you. Tomorrow morning is convenient for me.</w:t>
      </w:r>
    </w:p>
    <w:p>
      <w:pPr>
        <w:pStyle w:val="ListBullet"/>
      </w:pPr>
      <w:r>
        <w:t>Tomorrow morning is fine. Shall we meet at the coffee shop?</w:t>
      </w:r>
    </w:p>
    <w:p>
      <w:pPr>
        <w:pStyle w:val="ListBullet"/>
      </w:pPr>
      <w:r>
        <w:t>No problem. Tomorrow works.</w:t>
      </w:r>
    </w:p>
    <w:p>
      <w:pPr>
        <w:pStyle w:val="ListBullet"/>
      </w:pPr>
      <w:r>
        <w:t>Great, tomorrow morning is perfect. I'll see you then.</w:t>
      </w:r>
    </w:p>
    <w:p>
      <w:pPr>
        <w:pStyle w:val="ListBullet"/>
      </w:pPr>
      <w:r>
        <w:t>Tomorrow morning is good. Can we meet somewhere close to my office?</w:t>
      </w:r>
    </w:p>
    <w:p>
      <w:pPr>
        <w:pStyle w:val="ListBullet"/>
      </w:pPr>
      <w:r>
        <w:t>I'm free tomorrow morning. Let's discuss the plan then.</w:t>
      </w:r>
    </w:p>
    <w:p>
      <w:r>
        <w:t xml:space="preserve">Keywords: </w:t>
      </w:r>
      <w:r>
        <w:t>OK | sorry | sure | yes | sounds good | Unfortunately | work | works | no problem | available | great | good | fine | looking forward | make time will OK | perfect | let's meet | free | happy | interested</w:t>
      </w:r>
    </w:p>
    <w:p>
      <w:r>
        <w:rPr>
          <w:b/>
        </w:rPr>
        <w:t>2.</w:t>
      </w:r>
      <w:r>
        <w:t xml:space="preserve"> Where would you like to go for a walk?</w:t>
      </w:r>
    </w:p>
    <w:p>
      <w:pPr>
        <w:pStyle w:val="ListBullet"/>
      </w:pPr>
      <w:r>
        <w:t>How about the park around the corner?</w:t>
      </w:r>
    </w:p>
    <w:p>
      <w:pPr>
        <w:pStyle w:val="ListBullet"/>
      </w:pPr>
      <w:r>
        <w:t>Just along the road to the bus stop.</w:t>
      </w:r>
    </w:p>
    <w:p>
      <w:pPr>
        <w:pStyle w:val="ListBullet"/>
      </w:pPr>
      <w:r>
        <w:t>The school playground is a good choice for me.</w:t>
      </w:r>
    </w:p>
    <w:p>
      <w:pPr>
        <w:pStyle w:val="ListBullet"/>
      </w:pPr>
      <w:r>
        <w:t>How about the park?</w:t>
      </w:r>
    </w:p>
    <w:p>
      <w:pPr>
        <w:pStyle w:val="ListBullet"/>
      </w:pPr>
      <w:r>
        <w:t>What about going to the beach?</w:t>
      </w:r>
    </w:p>
    <w:p>
      <w:pPr>
        <w:pStyle w:val="ListBullet"/>
      </w:pPr>
      <w:r>
        <w:t>I heard there's a nice park nearby. How about going there?</w:t>
      </w:r>
    </w:p>
    <w:p>
      <w:pPr>
        <w:pStyle w:val="ListBullet"/>
      </w:pPr>
      <w:r>
        <w:t>Let's explore the city on foot.</w:t>
      </w:r>
    </w:p>
    <w:p>
      <w:pPr>
        <w:pStyle w:val="ListBullet"/>
      </w:pPr>
      <w:r>
        <w:t>How about a walk in the forest?</w:t>
      </w:r>
    </w:p>
    <w:p>
      <w:pPr>
        <w:pStyle w:val="ListBullet"/>
      </w:pPr>
      <w:r>
        <w:t>A walk around the lake would be nice.</w:t>
      </w:r>
    </w:p>
    <w:p>
      <w:pPr>
        <w:pStyle w:val="ListBullet"/>
      </w:pPr>
      <w:r>
        <w:t>Perhaps a stroll through the botanical gardens?</w:t>
      </w:r>
    </w:p>
    <w:p>
      <w:pPr>
        <w:pStyle w:val="ListBullet"/>
      </w:pPr>
      <w:r>
        <w:t>How about the historic district?</w:t>
      </w:r>
    </w:p>
    <w:p>
      <w:pPr>
        <w:pStyle w:val="ListBullet"/>
      </w:pPr>
      <w:r>
        <w:t>The hills have some beautiful trails.</w:t>
      </w:r>
    </w:p>
    <w:p>
      <w:pPr>
        <w:pStyle w:val="ListBullet"/>
      </w:pPr>
      <w:r>
        <w:t>A walk along the pier would be lovely.</w:t>
      </w:r>
    </w:p>
    <w:p>
      <w:pPr>
        <w:pStyle w:val="ListBullet"/>
      </w:pPr>
      <w:r>
        <w:t>Let's discover some hidden alleys in the city.</w:t>
      </w:r>
    </w:p>
    <w:p>
      <w:pPr>
        <w:pStyle w:val="ListBullet"/>
      </w:pPr>
      <w:r>
        <w:t>A walk around the neighborhood would be nice.</w:t>
      </w:r>
    </w:p>
    <w:p>
      <w:pPr>
        <w:pStyle w:val="ListBullet"/>
      </w:pPr>
      <w:r>
        <w:t>How about a walk in the countryside?</w:t>
      </w:r>
    </w:p>
    <w:p>
      <w:pPr>
        <w:pStyle w:val="ListBullet"/>
      </w:pPr>
      <w:r>
        <w:t>A walk through the old town would be charming.</w:t>
      </w:r>
    </w:p>
    <w:p>
      <w:pPr>
        <w:pStyle w:val="ListBullet"/>
      </w:pPr>
      <w:r>
        <w:t>Perhaps we could walk to the City Garden.</w:t>
      </w:r>
    </w:p>
    <w:p>
      <w:pPr>
        <w:pStyle w:val="ListBullet"/>
      </w:pPr>
      <w:r>
        <w:t>Let's walk to that park with the fountain.</w:t>
      </w:r>
    </w:p>
    <w:p>
      <w:pPr>
        <w:pStyle w:val="ListBullet"/>
      </w:pPr>
      <w:r>
        <w:t>A walk by the river would be calming.</w:t>
      </w:r>
    </w:p>
    <w:p>
      <w:pPr>
        <w:pStyle w:val="ListBullet"/>
      </w:pPr>
      <w:r>
        <w:t>How about a walk to that historic building?</w:t>
      </w:r>
    </w:p>
    <w:p>
      <w:pPr>
        <w:pStyle w:val="ListBullet"/>
      </w:pPr>
      <w:r>
        <w:t>Maybe we could walk to that art museum.</w:t>
      </w:r>
    </w:p>
    <w:p>
      <w:pPr>
        <w:pStyle w:val="ListBullet"/>
      </w:pPr>
      <w:r>
        <w:t>Let's explore that nature reserve on foot.</w:t>
      </w:r>
    </w:p>
    <w:p>
      <w:pPr>
        <w:pStyle w:val="ListBullet"/>
      </w:pPr>
      <w:r>
        <w:t>How about a walk to that hidden waterfall?</w:t>
      </w:r>
    </w:p>
    <w:p>
      <w:pPr>
        <w:pStyle w:val="ListBullet"/>
      </w:pPr>
      <w:r>
        <w:t>A walk around the campus would be great, I think.</w:t>
      </w:r>
    </w:p>
    <w:p>
      <w:r>
        <w:t xml:space="preserve">Keywords: </w:t>
      </w:r>
      <w:r>
        <w:t>park | road | playground | beach | explore city | forest | lake | gardens | historic district | hills | pier | alleys | neighborhood | countryside | old town | City Garden | river | historic building | art museum | nature reserve | waterfall | campus</w:t>
      </w:r>
    </w:p>
    <w:p>
      <w:r>
        <w:rPr>
          <w:b/>
        </w:rPr>
        <w:t>3.</w:t>
      </w:r>
      <w:r>
        <w:t xml:space="preserve"> Sorry, I didn't quite catch what you said just now.</w:t>
      </w:r>
    </w:p>
    <w:p>
      <w:pPr>
        <w:pStyle w:val="ListBullet"/>
      </w:pPr>
      <w:r>
        <w:t>That's all right. I will say it again.</w:t>
      </w:r>
    </w:p>
    <w:p>
      <w:pPr>
        <w:pStyle w:val="ListBullet"/>
      </w:pPr>
      <w:r>
        <w:t>Never mind, I can repeat it.</w:t>
      </w:r>
    </w:p>
    <w:p>
      <w:pPr>
        <w:pStyle w:val="ListBullet"/>
      </w:pPr>
      <w:r>
        <w:t>Don't worry. I will repeat it.</w:t>
      </w:r>
    </w:p>
    <w:p>
      <w:pPr>
        <w:pStyle w:val="ListBullet"/>
      </w:pPr>
      <w:r>
        <w:t>I can repeat myself.</w:t>
      </w:r>
    </w:p>
    <w:p>
      <w:pPr>
        <w:pStyle w:val="ListBullet"/>
      </w:pPr>
      <w:r>
        <w:t>I'll say it again, don't worry.</w:t>
      </w:r>
    </w:p>
    <w:p>
      <w:pPr>
        <w:pStyle w:val="ListBullet"/>
      </w:pPr>
      <w:r>
        <w:t>I'll try to explain it.</w:t>
      </w:r>
    </w:p>
    <w:p>
      <w:pPr>
        <w:pStyle w:val="ListBullet"/>
      </w:pPr>
      <w:r>
        <w:t>I'll repeat myself louder if needed.</w:t>
      </w:r>
    </w:p>
    <w:p>
      <w:pPr>
        <w:pStyle w:val="ListBullet"/>
      </w:pPr>
      <w:r>
        <w:t>Let me clarify what I said.</w:t>
      </w:r>
    </w:p>
    <w:p>
      <w:pPr>
        <w:pStyle w:val="ListBullet"/>
      </w:pPr>
      <w:r>
        <w:t>I can explain it differently.</w:t>
      </w:r>
    </w:p>
    <w:p>
      <w:pPr>
        <w:pStyle w:val="ListBullet"/>
      </w:pPr>
      <w:r>
        <w:t>Sure, I'll repeat myself.</w:t>
      </w:r>
    </w:p>
    <w:p>
      <w:pPr>
        <w:pStyle w:val="ListBullet"/>
      </w:pPr>
      <w:r>
        <w:t>OK. Let me explain what I've said just now.</w:t>
      </w:r>
    </w:p>
    <w:p>
      <w:pPr>
        <w:pStyle w:val="ListBullet"/>
      </w:pPr>
      <w:r>
        <w:t>Let me know if you need me to say it again.</w:t>
      </w:r>
    </w:p>
    <w:p>
      <w:pPr>
        <w:pStyle w:val="ListBullet"/>
      </w:pPr>
      <w:r>
        <w:t>I'll try to speak more clearly this time.</w:t>
      </w:r>
    </w:p>
    <w:p>
      <w:pPr>
        <w:pStyle w:val="ListBullet"/>
      </w:pPr>
      <w:r>
        <w:t>Let me know if I need to slow down.</w:t>
      </w:r>
    </w:p>
    <w:p>
      <w:pPr>
        <w:pStyle w:val="ListBullet"/>
      </w:pPr>
      <w:r>
        <w:t>I can repeat it more slowly.</w:t>
      </w:r>
    </w:p>
    <w:p>
      <w:pPr>
        <w:pStyle w:val="ListBullet"/>
      </w:pPr>
      <w:r>
        <w:t>I can type it out for you if that's easier.</w:t>
      </w:r>
    </w:p>
    <w:p>
      <w:pPr>
        <w:pStyle w:val="ListBullet"/>
      </w:pPr>
      <w:r>
        <w:t>Sorry, my pronunciation might not have been clear.</w:t>
      </w:r>
    </w:p>
    <w:p>
      <w:pPr>
        <w:pStyle w:val="ListBullet"/>
      </w:pPr>
      <w:r>
        <w:t>Let me know if you need me to speak up.</w:t>
      </w:r>
    </w:p>
    <w:p>
      <w:pPr>
        <w:pStyle w:val="ListBullet"/>
      </w:pPr>
      <w:r>
        <w:t>I'm happy to say it again if you missed it.</w:t>
      </w:r>
    </w:p>
    <w:p>
      <w:pPr>
        <w:pStyle w:val="ListBullet"/>
      </w:pPr>
      <w:r>
        <w:t>I can go back and repeat what I said.</w:t>
      </w:r>
    </w:p>
    <w:p>
      <w:pPr>
        <w:pStyle w:val="ListBullet"/>
      </w:pPr>
      <w:r>
        <w:t>Let me know if you need me to write it down.</w:t>
      </w:r>
    </w:p>
    <w:p>
      <w:pPr>
        <w:pStyle w:val="ListBullet"/>
      </w:pPr>
      <w:r>
        <w:t>I can say it in a different way if that helps.</w:t>
      </w:r>
    </w:p>
    <w:p>
      <w:pPr>
        <w:pStyle w:val="ListBullet"/>
      </w:pPr>
      <w:r>
        <w:t>No worries, I'll repeat it.</w:t>
      </w:r>
    </w:p>
    <w:p>
      <w:pPr>
        <w:pStyle w:val="ListBullet"/>
      </w:pPr>
      <w:r>
        <w:t>I can speak more slowly and clearly.</w:t>
      </w:r>
    </w:p>
    <w:p>
      <w:pPr>
        <w:pStyle w:val="ListBullet"/>
      </w:pPr>
      <w:r>
        <w:t>I'll try to make sure I'm clearer this time.</w:t>
      </w:r>
    </w:p>
    <w:p>
      <w:pPr>
        <w:pStyle w:val="ListBullet"/>
      </w:pPr>
      <w:r>
        <w:t>What part did you miss? I can say it again.</w:t>
      </w:r>
    </w:p>
    <w:p>
      <w:pPr>
        <w:pStyle w:val="ListBullet"/>
      </w:pPr>
      <w:r>
        <w:t>I'll make sure to speak up next time.</w:t>
      </w:r>
    </w:p>
    <w:p>
      <w:pPr>
        <w:pStyle w:val="ListBullet"/>
      </w:pPr>
      <w:r>
        <w:t>I'll say it again, but louder this time.</w:t>
      </w:r>
    </w:p>
    <w:p>
      <w:pPr>
        <w:pStyle w:val="ListBullet"/>
      </w:pPr>
      <w:r>
        <w:t>I can rephrase it if that helps.</w:t>
      </w:r>
    </w:p>
    <w:p>
      <w:pPr>
        <w:pStyle w:val="ListBullet"/>
      </w:pPr>
      <w:r>
        <w:t>Sure, I'll repeat myself as many times as needed.</w:t>
      </w:r>
    </w:p>
    <w:p>
      <w:r>
        <w:t xml:space="preserve">Keywords: </w:t>
      </w:r>
      <w:r>
        <w:t>that's all right | never mind | don't worry | repeat | say again | explain | clarify | say again | speak clearly | need slow down | type out | sorry | need speak up | need write down | say different way | no worries | speak slowly clearly | clearer | louder | rephrase</w:t>
      </w:r>
    </w:p>
    <w:p>
      <w:r>
        <w:rPr>
          <w:b/>
        </w:rPr>
        <w:t>4.</w:t>
      </w:r>
      <w:r>
        <w:t xml:space="preserve"> I'm so excited that I've finally got the offer!</w:t>
      </w:r>
    </w:p>
    <w:p>
      <w:pPr>
        <w:pStyle w:val="ListBullet"/>
      </w:pPr>
      <w:r>
        <w:t>Congratulations!</w:t>
      </w:r>
    </w:p>
    <w:p>
      <w:pPr>
        <w:pStyle w:val="ListBullet"/>
      </w:pPr>
      <w:r>
        <w:t>Well done!</w:t>
      </w:r>
    </w:p>
    <w:p>
      <w:pPr>
        <w:pStyle w:val="ListBullet"/>
      </w:pPr>
      <w:r>
        <w:t>Good job!</w:t>
      </w:r>
    </w:p>
    <w:p>
      <w:pPr>
        <w:pStyle w:val="ListBullet"/>
      </w:pPr>
      <w:r>
        <w:t>Congratulations! That's great news!</w:t>
      </w:r>
    </w:p>
    <w:p>
      <w:pPr>
        <w:pStyle w:val="ListBullet"/>
      </w:pPr>
      <w:r>
        <w:t>You deserve it, well done!</w:t>
      </w:r>
    </w:p>
    <w:p>
      <w:pPr>
        <w:pStyle w:val="ListBullet"/>
      </w:pPr>
      <w:r>
        <w:t>This is amazing, I'm so happy for you!</w:t>
      </w:r>
    </w:p>
    <w:p>
      <w:pPr>
        <w:pStyle w:val="ListBullet"/>
      </w:pPr>
      <w:r>
        <w:t>Wow, that's fantastic!</w:t>
      </w:r>
    </w:p>
    <w:p>
      <w:pPr>
        <w:pStyle w:val="ListBullet"/>
      </w:pPr>
      <w:r>
        <w:t>I'm thrilled for you!</w:t>
      </w:r>
    </w:p>
    <w:p>
      <w:pPr>
        <w:pStyle w:val="ListBullet"/>
      </w:pPr>
      <w:r>
        <w:t>That's wonderful, congratulations!</w:t>
      </w:r>
    </w:p>
    <w:p>
      <w:pPr>
        <w:pStyle w:val="ListBullet"/>
      </w:pPr>
      <w:r>
        <w:t>This is such great news!</w:t>
      </w:r>
    </w:p>
    <w:p>
      <w:pPr>
        <w:pStyle w:val="ListBullet"/>
      </w:pPr>
      <w:r>
        <w:t>I'm so excited for you too!</w:t>
      </w:r>
    </w:p>
    <w:p>
      <w:pPr>
        <w:pStyle w:val="ListBullet"/>
      </w:pPr>
      <w:r>
        <w:t>That's a huge accomplishment, congratulations!</w:t>
      </w:r>
    </w:p>
    <w:p>
      <w:pPr>
        <w:pStyle w:val="ListBullet"/>
      </w:pPr>
      <w:r>
        <w:t>Way to go, you got it!</w:t>
      </w:r>
    </w:p>
    <w:p>
      <w:pPr>
        <w:pStyle w:val="ListBullet"/>
      </w:pPr>
      <w:r>
        <w:t>That's awesome!</w:t>
      </w:r>
    </w:p>
    <w:p>
      <w:pPr>
        <w:pStyle w:val="ListBullet"/>
      </w:pPr>
      <w:r>
        <w:t>This is such a big achievement, well done!</w:t>
      </w:r>
    </w:p>
    <w:p>
      <w:pPr>
        <w:pStyle w:val="ListBullet"/>
      </w:pPr>
      <w:r>
        <w:t>I knew you could do it, congratulations to you!</w:t>
      </w:r>
    </w:p>
    <w:p>
      <w:pPr>
        <w:pStyle w:val="ListBullet"/>
      </w:pPr>
      <w:r>
        <w:t>That's incredible, congratulations to you!</w:t>
      </w:r>
    </w:p>
    <w:p>
      <w:pPr>
        <w:pStyle w:val="ListBullet"/>
      </w:pPr>
      <w:r>
        <w:t>I'm thrilled to hear that, congratulations to you!</w:t>
      </w:r>
    </w:p>
    <w:p>
      <w:pPr>
        <w:pStyle w:val="ListBullet"/>
      </w:pPr>
      <w:r>
        <w:t>You worked hard for it, congratulations!</w:t>
      </w:r>
    </w:p>
    <w:p>
      <w:pPr>
        <w:pStyle w:val="ListBullet"/>
      </w:pPr>
      <w:r>
        <w:t>I'm so proud of you!</w:t>
      </w:r>
    </w:p>
    <w:p>
      <w:pPr>
        <w:pStyle w:val="ListBullet"/>
      </w:pPr>
      <w:r>
        <w:t>Congratulations, you deserve it!</w:t>
      </w:r>
    </w:p>
    <w:p>
      <w:pPr>
        <w:pStyle w:val="ListBullet"/>
      </w:pPr>
      <w:r>
        <w:t>That's amazing, well done!</w:t>
      </w:r>
    </w:p>
    <w:p>
      <w:pPr>
        <w:pStyle w:val="ListBullet"/>
      </w:pPr>
      <w:r>
        <w:t>You got the offer! Congratulations!</w:t>
      </w:r>
    </w:p>
    <w:p>
      <w:pPr>
        <w:pStyle w:val="ListBullet"/>
      </w:pPr>
      <w:r>
        <w:t>That's such fantastic news!</w:t>
      </w:r>
    </w:p>
    <w:p>
      <w:pPr>
        <w:pStyle w:val="ListBullet"/>
      </w:pPr>
      <w:r>
        <w:t>You must be thrilled, congratulations to you!</w:t>
      </w:r>
    </w:p>
    <w:p>
      <w:pPr>
        <w:pStyle w:val="ListBullet"/>
      </w:pPr>
      <w:r>
        <w:t>Congratulations, you did it!</w:t>
      </w:r>
    </w:p>
    <w:p>
      <w:pPr>
        <w:pStyle w:val="ListBullet"/>
      </w:pPr>
      <w:r>
        <w:t>This is so exciting, congratulations to you!</w:t>
      </w:r>
    </w:p>
    <w:p>
      <w:pPr>
        <w:pStyle w:val="ListBullet"/>
      </w:pPr>
      <w:r>
        <w:t>I'm so happy for you, congratulations to you!</w:t>
      </w:r>
    </w:p>
    <w:p>
      <w:pPr>
        <w:pStyle w:val="ListBullet"/>
      </w:pPr>
      <w:r>
        <w:t>That's brilliant, congratulations!</w:t>
      </w:r>
    </w:p>
    <w:p>
      <w:pPr>
        <w:pStyle w:val="ListBullet"/>
      </w:pPr>
      <w:r>
        <w:t>I'm excited to hear the news, congratulations to you!</w:t>
      </w:r>
    </w:p>
    <w:p>
      <w:pPr>
        <w:pStyle w:val="ListBullet"/>
      </w:pPr>
      <w:r>
        <w:t>That's great to hear, congratulations!</w:t>
      </w:r>
    </w:p>
    <w:p>
      <w:pPr>
        <w:pStyle w:val="ListBullet"/>
      </w:pPr>
      <w:r>
        <w:t>You must be feeling so relieved and excited!</w:t>
      </w:r>
    </w:p>
    <w:p>
      <w:pPr>
        <w:pStyle w:val="ListBullet"/>
      </w:pPr>
      <w:r>
        <w:t>I knew you could make it, congratulations!</w:t>
      </w:r>
    </w:p>
    <w:p>
      <w:pPr>
        <w:pStyle w:val="ListBullet"/>
      </w:pPr>
      <w:r>
        <w:t>That's such a big accomplishment, congratulations!</w:t>
      </w:r>
    </w:p>
    <w:p>
      <w:pPr>
        <w:pStyle w:val="ListBullet"/>
      </w:pPr>
      <w:r>
        <w:t>Congratulations to you, you've worked hard for it!</w:t>
      </w:r>
    </w:p>
    <w:p>
      <w:pPr>
        <w:pStyle w:val="ListBullet"/>
      </w:pPr>
      <w:r>
        <w:t>You got the offer, well done!</w:t>
      </w:r>
    </w:p>
    <w:p>
      <w:pPr>
        <w:pStyle w:val="ListBullet"/>
      </w:pPr>
      <w:r>
        <w:t>Congratulations, you've earned it!</w:t>
      </w:r>
    </w:p>
    <w:p>
      <w:pPr>
        <w:pStyle w:val="ListBullet"/>
      </w:pPr>
      <w:r>
        <w:t>I'm so pleased for you!</w:t>
      </w:r>
    </w:p>
    <w:p>
      <w:pPr>
        <w:pStyle w:val="ListBullet"/>
      </w:pPr>
      <w:r>
        <w:t>That's such a big step, congratulations to you!</w:t>
      </w:r>
    </w:p>
    <w:p>
      <w:pPr>
        <w:pStyle w:val="ListBullet"/>
      </w:pPr>
      <w:r>
        <w:t>That's a fantastic opportunity, well done!</w:t>
      </w:r>
    </w:p>
    <w:p>
      <w:pPr>
        <w:pStyle w:val="ListBullet"/>
      </w:pPr>
      <w:r>
        <w:t>Congratulations, you've made it!</w:t>
      </w:r>
    </w:p>
    <w:p>
      <w:pPr>
        <w:pStyle w:val="ListBullet"/>
      </w:pPr>
      <w:r>
        <w:t>This is a huge milestone, congratulations to you!</w:t>
      </w:r>
    </w:p>
    <w:p>
      <w:pPr>
        <w:pStyle w:val="ListBullet"/>
      </w:pPr>
      <w:r>
        <w:t>You got the offer, that's amazing!</w:t>
      </w:r>
    </w:p>
    <w:p>
      <w:pPr>
        <w:pStyle w:val="ListBullet"/>
      </w:pPr>
      <w:r>
        <w:t>You must be so happy right now, congratulations to you!</w:t>
      </w:r>
    </w:p>
    <w:p>
      <w:pPr>
        <w:pStyle w:val="ListBullet"/>
      </w:pPr>
      <w:r>
        <w:t>I'm delighted to hear that, congratulations to you!</w:t>
      </w:r>
    </w:p>
    <w:p>
      <w:pPr>
        <w:pStyle w:val="ListBullet"/>
      </w:pPr>
      <w:r>
        <w:t>Congratulations, you've done it!</w:t>
      </w:r>
    </w:p>
    <w:p>
      <w:pPr>
        <w:pStyle w:val="ListBullet"/>
      </w:pPr>
      <w:r>
        <w:t>That's so great to hear, well done!</w:t>
      </w:r>
    </w:p>
    <w:p>
      <w:pPr>
        <w:pStyle w:val="ListBullet"/>
      </w:pPr>
      <w:r>
        <w:t>Congratulations to you, you've achieved your goal!</w:t>
      </w:r>
    </w:p>
    <w:p>
      <w:pPr>
        <w:pStyle w:val="ListBullet"/>
      </w:pPr>
      <w:r>
        <w:t>This is such a big moment, congratulations to you!</w:t>
      </w:r>
    </w:p>
    <w:p>
      <w:pPr>
        <w:pStyle w:val="ListBullet"/>
      </w:pPr>
      <w:r>
        <w:t>You got the offer, congratulations!</w:t>
      </w:r>
    </w:p>
    <w:p>
      <w:pPr>
        <w:pStyle w:val="ListBullet"/>
      </w:pPr>
      <w:r>
        <w:t>You must be feeling so proud of yourself!</w:t>
      </w:r>
    </w:p>
    <w:p>
      <w:pPr>
        <w:pStyle w:val="ListBullet"/>
      </w:pPr>
      <w:r>
        <w:t>I'm so excited to hear the news, congratulations to you!</w:t>
      </w:r>
    </w:p>
    <w:p>
      <w:pPr>
        <w:pStyle w:val="ListBullet"/>
      </w:pPr>
      <w:r>
        <w:t>That's incredible news, congratulations to you!</w:t>
      </w:r>
    </w:p>
    <w:p>
      <w:pPr>
        <w:pStyle w:val="ListBullet"/>
      </w:pPr>
      <w:r>
        <w:t>You did it, congratulations to you!</w:t>
      </w:r>
    </w:p>
    <w:p>
      <w:pPr>
        <w:pStyle w:val="ListBullet"/>
      </w:pPr>
      <w:r>
        <w:t>You got the offer, that's a big deal, congratulations to you!</w:t>
      </w:r>
    </w:p>
    <w:p>
      <w:pPr>
        <w:pStyle w:val="ListBullet"/>
      </w:pPr>
      <w:r>
        <w:t>Congratulations to you, you're moving forward!</w:t>
      </w:r>
    </w:p>
    <w:p>
      <w:pPr>
        <w:pStyle w:val="ListBullet"/>
      </w:pPr>
      <w:r>
        <w:t>This is such a huge accomplishment, well done!</w:t>
      </w:r>
    </w:p>
    <w:p>
      <w:pPr>
        <w:pStyle w:val="ListBullet"/>
      </w:pPr>
      <w:r>
        <w:t>You got the offer, that's amazing news!</w:t>
      </w:r>
    </w:p>
    <w:p>
      <w:pPr>
        <w:pStyle w:val="ListBullet"/>
      </w:pPr>
      <w:r>
        <w:t>Congratulations, you've made it happen!</w:t>
      </w:r>
    </w:p>
    <w:p>
      <w:pPr>
        <w:pStyle w:val="ListBullet"/>
      </w:pPr>
      <w:r>
        <w:t>You've got the offer, that's such a great achievement, well done!</w:t>
      </w:r>
    </w:p>
    <w:p>
      <w:r>
        <w:t xml:space="preserve">Keywords: </w:t>
      </w:r>
      <w:r>
        <w:t>congratulations | well done | good job | happy | fantastic | thrilled | great news | excited | way to go | awesome | proud | pleased | amazing</w:t>
      </w:r>
    </w:p>
    <w:p>
      <w:pPr>
        <w:pStyle w:val="Heading2"/>
      </w:pPr>
      <w:r>
        <w:t>简述和回答</w:t>
      </w:r>
    </w:p>
    <w:p>
      <w:r>
        <w:t>Whether it's collecting coins, supporting your favorites football team, or just shopping, most people have some kind of interest. But what happens when that interest becomes the most important thing in your life?Take Bob Martin for example, in 1988, he went to see the musical Cats at the New London Theatre. He enjoyed it so much that he went to see it again, and again, and again ... every week for fourteen years! He travelled 52,000 miles and saw the show 795 times, spending a total of £20,000. I don't drink, smoke or run a car, so I could just about afford it," says the 71-year-old. But sadly, Bob is now looking for a new hobby. The show closed last year after a sixteen-year run in London.For some, it's musicals that keep them coming back for more. For others, it's...fast food. Peter Holden, from Washington DC, eats an average of two McDonald's meals a day. He has eaten more than 11000 McDonalds and says, "I'm a collector of the McDonald dining experience." He is 1.9 meters tall and weighs 90 kilograms — he says he doesn't put on weight partly because he is lucky and partly because he doesn't eat the fries.</w:t>
      </w:r>
    </w:p>
    <w:p>
      <w:r>
        <w:rPr>
          <w:b/>
        </w:rPr>
        <w:t>1.</w:t>
      </w:r>
      <w:r>
        <w:t xml:space="preserve"> What are Bob Martin and Peter Holden respectively interested in?</w:t>
      </w:r>
    </w:p>
    <w:p>
      <w:pPr>
        <w:pStyle w:val="ListBullet"/>
      </w:pPr>
      <w:r>
        <w:t>Bob Martin is interested in the musical Cats. Peter Holden is interested in McDonald's meals.</w:t>
      </w:r>
    </w:p>
    <w:p>
      <w:pPr>
        <w:pStyle w:val="ListBullet"/>
      </w:pPr>
      <w:r>
        <w:t>Bob Martin has an interest in seeing the musical Cats, and Peter Holden is interested in McDonald's meals.</w:t>
      </w:r>
    </w:p>
    <w:p>
      <w:pPr>
        <w:pStyle w:val="ListBullet"/>
      </w:pPr>
      <w:r>
        <w:t>Bob is interested in the musical Cats. Peter is interested in McDonald's meals.</w:t>
      </w:r>
    </w:p>
    <w:p>
      <w:pPr>
        <w:pStyle w:val="ListBullet"/>
      </w:pPr>
      <w:r>
        <w:t>Bob has an interest in seeing the musical Cats, and Peter is interested in McDonald's meals.</w:t>
      </w:r>
    </w:p>
    <w:p>
      <w:pPr>
        <w:pStyle w:val="ListBullet"/>
      </w:pPr>
      <w:r>
        <w:t>Bob Martin is interested in the musical Cats while Peter Holden is interested in McDonald's meals.</w:t>
      </w:r>
    </w:p>
    <w:p>
      <w:pPr>
        <w:pStyle w:val="ListBullet"/>
      </w:pPr>
      <w:r>
        <w:t>Bob Martin has an interest in seeing the musical Cats while Peter Holden is interested in McDonald's meals.</w:t>
      </w:r>
    </w:p>
    <w:p>
      <w:pPr>
        <w:pStyle w:val="ListBullet"/>
      </w:pPr>
      <w:r>
        <w:t>Bob is interested in the musical Cats while Peter is interested in McDonald's meals.</w:t>
      </w:r>
    </w:p>
    <w:p>
      <w:pPr>
        <w:pStyle w:val="ListBullet"/>
      </w:pPr>
      <w:r>
        <w:t>Bob has an interest in seeing the musical Cats while Peter is interested in McDonald's meals.</w:t>
      </w:r>
    </w:p>
    <w:p>
      <w:pPr>
        <w:pStyle w:val="ListBullet"/>
      </w:pPr>
      <w:r>
        <w:t>Bob Martin is interested in watching the musical Cats. Peter Holden is interested in having McDonald's meals.</w:t>
      </w:r>
    </w:p>
    <w:p>
      <w:pPr>
        <w:pStyle w:val="ListBullet"/>
      </w:pPr>
      <w:r>
        <w:t>Bob Martin has an interest in seeing watching the musical Cats, and Peter Holden is interested in having McDonald's meals.</w:t>
      </w:r>
    </w:p>
    <w:p>
      <w:pPr>
        <w:pStyle w:val="ListBullet"/>
      </w:pPr>
      <w:r>
        <w:t>Bob is interested in watching the musical Cats. Peter is interested in having McDonald's meals.</w:t>
      </w:r>
    </w:p>
    <w:p>
      <w:pPr>
        <w:pStyle w:val="ListBullet"/>
      </w:pPr>
      <w:r>
        <w:t>Bob has an interest in seeing watching the musical Cats, and Peter is interested in having McDonald's meals.</w:t>
      </w:r>
    </w:p>
    <w:p>
      <w:pPr>
        <w:pStyle w:val="ListBullet"/>
      </w:pPr>
      <w:r>
        <w:t>Bob Martin is interested in watching the musical Cats while Peter Holden is interested in having McDonald's meals.</w:t>
      </w:r>
    </w:p>
    <w:p>
      <w:pPr>
        <w:pStyle w:val="ListBullet"/>
      </w:pPr>
      <w:r>
        <w:t>Bob Martin has an interest in seeing watching the musical Cats while Peter Holden is interested in having McDonald's meals.</w:t>
      </w:r>
    </w:p>
    <w:p>
      <w:pPr>
        <w:pStyle w:val="ListBullet"/>
      </w:pPr>
      <w:r>
        <w:t>Bob is interested in watching the musical Cats while Peter is interested in having McDonald's meals.</w:t>
      </w:r>
    </w:p>
    <w:p>
      <w:pPr>
        <w:pStyle w:val="ListBullet"/>
      </w:pPr>
      <w:r>
        <w:t>Bob has an interest in seeing watching the musical Cats while Peter is interested in having McDonald's meals.</w:t>
      </w:r>
    </w:p>
    <w:p>
      <w:r>
        <w:t xml:space="preserve">Keywords: </w:t>
      </w:r>
      <w:r>
        <w:t>musical Cats McDonald's meals</w:t>
      </w:r>
    </w:p>
    <w:p>
      <w:r>
        <w:rPr>
          <w:b/>
        </w:rPr>
        <w:t>2.</w:t>
      </w:r>
      <w:r>
        <w:t xml:space="preserve"> What are you or your friend crazy about? Why?</w:t>
      </w:r>
    </w:p>
    <w:p>
      <w:pPr>
        <w:pStyle w:val="ListBullet"/>
      </w:pPr>
      <w:r>
        <w:t>I am crazy about dancing. Whenever I listen to the music, my feet start tapping and I can't help but move to the rhythm. Dancing allows me to express myself and let go of my stress or worries. Also, I enjoy the feeling of accomplishment when I master a difficult move. Dancing has brought me joy and confidence, and I hope to continue pursuing it for a long time.</w:t>
      </w:r>
    </w:p>
    <w:p>
      <w:pPr>
        <w:pStyle w:val="ListBullet"/>
      </w:pPr>
      <w:r>
        <w:t>I am crazy about reading. Reading has widened my imagination and knowledge. Also, it has helped me develop empathy and understand the world from different perspectives. I love the smell of books and the feel of the pages. Reading has been a constant source of joy and comfort in my life. I hope to discover new books for as long as I live.</w:t>
      </w:r>
    </w:p>
    <w:p>
      <w:pPr>
        <w:pStyle w:val="ListBullet"/>
      </w:pPr>
      <w:r>
        <w:t>One of my friends is crazy about collecting hair clips although she doesn't wear them very often. She has a box full of hair clips with different cartoon figures on them, such as Mickey Mouse, Hello Kitty, and so on. Why does she like hair clips so much? She says it's because her parents didn't buy her any hair clips when she was a little girl no matter how much she liked them. What a shame!</w:t>
      </w:r>
    </w:p>
    <w:p>
      <w:r>
        <w:t xml:space="preserve">Keywords: </w:t>
      </w:r>
      <w:r>
        <w:t>crazy dancing | crazy reading | crazy collecting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