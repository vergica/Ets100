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综合模拟36答案</w:t>
      </w:r>
    </w:p>
    <w:p>
      <w:pPr>
        <w:pStyle w:val="Heading2"/>
      </w:pPr>
      <w:r>
        <w:t>朗读句子</w:t>
      </w:r>
    </w:p>
    <w:p>
      <w:r>
        <w:t>1. With the sound of a drum, the person disappears as if by magic!</w:t>
      </w:r>
    </w:p>
    <w:p>
      <w:r>
        <w:t>1. Internet-connected lights, locks and laundry machines are close to becoming everyday household items, thanks in part to voice-activated speakers.</w:t>
      </w:r>
    </w:p>
    <w:p>
      <w:r>
        <w:t>2. Although it was a time of prosperity and enormous social and cultural change, it was also a time of class conflict and oppression.</w:t>
      </w:r>
    </w:p>
    <w:p>
      <w:pPr>
        <w:pStyle w:val="Heading2"/>
      </w:pPr>
      <w:r>
        <w:t>朗读段落</w:t>
      </w:r>
    </w:p>
    <w:p>
      <w:r>
        <w:t xml:space="preserve">In 1881 the number of women who had graduated from college was small, and those who had achieved this milestone cherished the companionship of their peers. One autumn, 17 of these women gathered for a meeting in Ellen Swallow Richards's chemistry laboratory at MIT. In January of the following year, 65 women met in Boston. Their purpose was the creation of a group to support women's education. Marion Talbot, one of the first women to enroll at Boston University, described some of the projects she thought they might take on. </w:t>
      </w:r>
    </w:p>
    <w:p>
      <w:pPr>
        <w:pStyle w:val="Heading2"/>
      </w:pPr>
      <w:r>
        <w:t>情景提问</w:t>
      </w:r>
    </w:p>
    <w:p>
      <w:r>
        <w:rPr>
          <w:b/>
        </w:rPr>
        <w:t xml:space="preserve"> Questions 1~</w:t>
      </w:r>
      <w:r>
        <w:t>2  Your friend has been preparing for a singing contest. Ask him about it.</w:t>
      </w:r>
    </w:p>
    <w:p>
      <w:pPr>
        <w:pStyle w:val="ListBullet"/>
      </w:pPr>
      <w:r>
        <w:t>What song are you going to sing in the contest? When will the contest be held?</w:t>
      </w:r>
    </w:p>
    <w:p>
      <w:pPr>
        <w:pStyle w:val="ListBullet"/>
      </w:pPr>
      <w:r>
        <w:t>Where will the contest be held? Do you think you can win the singing contest?</w:t>
      </w:r>
    </w:p>
    <w:p>
      <w:pPr>
        <w:pStyle w:val="ListBullet"/>
      </w:pPr>
      <w:r>
        <w:t>What preparations have you made for the singing contest? Who will participate in the singing contest with you?</w:t>
      </w:r>
    </w:p>
    <w:p>
      <w:pPr>
        <w:pStyle w:val="ListBullet"/>
      </w:pPr>
      <w:r>
        <w:t>When is the contest? Have you made full preparation for it?</w:t>
      </w:r>
    </w:p>
    <w:p>
      <w:pPr>
        <w:pStyle w:val="ListBullet"/>
      </w:pPr>
      <w:r>
        <w:t>How do you prepare for it? Are you nervous?</w:t>
      </w:r>
    </w:p>
    <w:p>
      <w:pPr>
        <w:pStyle w:val="ListBullet"/>
      </w:pPr>
      <w:r>
        <w:t>Where is the singing contest? Is it held by your school?</w:t>
      </w:r>
    </w:p>
    <w:p>
      <w:pPr>
        <w:pStyle w:val="ListBullet"/>
      </w:pPr>
      <w:r>
        <w:t>Why do you want to take part in the singing contest? Which song will you sing?</w:t>
      </w:r>
    </w:p>
    <w:p>
      <w:pPr>
        <w:pStyle w:val="ListBullet"/>
      </w:pPr>
      <w:r>
        <w:t>When will you take part in the contest? Are you confident about your performance?</w:t>
      </w:r>
    </w:p>
    <w:p>
      <w:pPr>
        <w:pStyle w:val="ListBullet"/>
      </w:pPr>
      <w:r>
        <w:t>How many people have signed up for the contest? Do you think you can win the contest?</w:t>
      </w:r>
    </w:p>
    <w:p>
      <w:pPr>
        <w:pStyle w:val="ListBullet"/>
      </w:pPr>
      <w:r>
        <w:t>How did you know about the contest? What song will you perform?</w:t>
      </w:r>
    </w:p>
    <w:p>
      <w:pPr>
        <w:pStyle w:val="ListBullet"/>
      </w:pPr>
      <w:r>
        <w:t>Who organizes the singing contest? Can I sign up now?</w:t>
      </w:r>
    </w:p>
    <w:p>
      <w:pPr>
        <w:pStyle w:val="ListBullet"/>
      </w:pPr>
      <w:r>
        <w:t>When will the contest begin? Where will it be held?</w:t>
      </w:r>
    </w:p>
    <w:p>
      <w:pPr>
        <w:pStyle w:val="ListBullet"/>
      </w:pPr>
      <w:r>
        <w:t>What did you do for the contest? Do you need any help?</w:t>
      </w:r>
    </w:p>
    <w:p>
      <w:pPr>
        <w:pStyle w:val="ListBullet"/>
      </w:pPr>
      <w:r>
        <w:t>What kind of song will you sing? Can I go to see your performance?</w:t>
      </w:r>
    </w:p>
    <w:p>
      <w:pPr>
        <w:pStyle w:val="ListBullet"/>
      </w:pPr>
      <w:r>
        <w:t>How many students will take part in the singing contest? Do your classmates also take part in it?</w:t>
      </w:r>
    </w:p>
    <w:p>
      <w:pPr>
        <w:pStyle w:val="ListBullet"/>
      </w:pPr>
      <w:r>
        <w:t>Who will be the judge? Do you think it is a difficult contest?</w:t>
      </w:r>
    </w:p>
    <w:p>
      <w:r>
        <w:t xml:space="preserve">Keywords: </w:t>
      </w:r>
      <w:r>
        <w:t>What sing | when held | where held | do think win | what preparations made | who participate | when contest | have made preparation | how prepare | are nervous | where contest | held school | why take part | which sing | when take part | are confident performance | how many people signed up contest | do think win | how know contest | what song perform | who organizes | can sign up | when begin | where held | what do contest | do need help | what kind song sing | can see performance | how many students take part | do classmates take part | who judge | do think difficult</w:t>
      </w:r>
    </w:p>
    <w:p>
      <w:r>
        <w:rPr>
          <w:b/>
        </w:rPr>
        <w:t xml:space="preserve"> Questions 3~</w:t>
      </w:r>
      <w:r>
        <w:t>4  You find in the school newspaper an advertisement for volunteers to help in the library. You call to ask for more information.</w:t>
      </w:r>
    </w:p>
    <w:p>
      <w:pPr>
        <w:pStyle w:val="ListBullet"/>
      </w:pPr>
      <w:r>
        <w:t>What should a volunteer do? How often should a volunteer help in the library every week?</w:t>
      </w:r>
    </w:p>
    <w:p>
      <w:pPr>
        <w:pStyle w:val="ListBullet"/>
      </w:pPr>
      <w:r>
        <w:t>Will there be any training provided for volunteers? What are the requirements for becoming a volunteer in the library?</w:t>
      </w:r>
    </w:p>
    <w:p>
      <w:pPr>
        <w:pStyle w:val="ListBullet"/>
      </w:pPr>
      <w:r>
        <w:t>What should a volunteer do? Can volunteers work for only one semester?</w:t>
      </w:r>
    </w:p>
    <w:p>
      <w:pPr>
        <w:pStyle w:val="ListBullet"/>
      </w:pPr>
      <w:r>
        <w:t>How many hours should a volunteer work in a day? Can I ask for a leave if necessary?</w:t>
      </w:r>
    </w:p>
    <w:p>
      <w:pPr>
        <w:pStyle w:val="ListBullet"/>
      </w:pPr>
      <w:r>
        <w:t>What kind of job should a volunteer do in the library? Will it include some cleaning work?</w:t>
      </w:r>
    </w:p>
    <w:p>
      <w:pPr>
        <w:pStyle w:val="ListBullet"/>
      </w:pPr>
      <w:r>
        <w:t>When will the job begin? What should a volunteer wear when working in the library?</w:t>
      </w:r>
    </w:p>
    <w:p>
      <w:pPr>
        <w:pStyle w:val="ListBullet"/>
      </w:pPr>
      <w:r>
        <w:t>How many volunteers do you need? Will you interview the volunteers?</w:t>
      </w:r>
    </w:p>
    <w:p>
      <w:pPr>
        <w:pStyle w:val="ListBullet"/>
      </w:pPr>
      <w:r>
        <w:t>What are the requirements for being a volunteer? Is it possible to work three days a week?</w:t>
      </w:r>
    </w:p>
    <w:p>
      <w:pPr>
        <w:pStyle w:val="ListBullet"/>
      </w:pPr>
      <w:r>
        <w:t>When can I sign up? Should I take my student ID card with me?</w:t>
      </w:r>
    </w:p>
    <w:p>
      <w:pPr>
        <w:pStyle w:val="ListBullet"/>
      </w:pPr>
      <w:r>
        <w:t>How many people have signed up for the work? What should I do if I get this job?</w:t>
      </w:r>
    </w:p>
    <w:p>
      <w:pPr>
        <w:pStyle w:val="ListBullet"/>
      </w:pPr>
      <w:r>
        <w:t>When will the volunteer job end every day? Will volunteers have a meeting every week?</w:t>
      </w:r>
    </w:p>
    <w:p>
      <w:pPr>
        <w:pStyle w:val="ListBullet"/>
      </w:pPr>
      <w:r>
        <w:t>How will you train the volunteers? Can you give me some information about the work in the library?</w:t>
      </w:r>
    </w:p>
    <w:p>
      <w:pPr>
        <w:pStyle w:val="ListBullet"/>
      </w:pPr>
      <w:r>
        <w:t>What kind of work should a volunteer do? What about the working time?</w:t>
      </w:r>
    </w:p>
    <w:p>
      <w:pPr>
        <w:pStyle w:val="ListBullet"/>
      </w:pPr>
      <w:r>
        <w:t>What are the qualifications needed for volunteering at the library? What are the working hours for volunteering at the library?</w:t>
      </w:r>
    </w:p>
    <w:p>
      <w:pPr>
        <w:pStyle w:val="ListBullet"/>
      </w:pPr>
      <w:r>
        <w:t>Will volunteers have access to the library's resources? What type of tasks will volunteers be assigned to do?</w:t>
      </w:r>
    </w:p>
    <w:p>
      <w:pPr>
        <w:pStyle w:val="ListBullet"/>
      </w:pPr>
      <w:r>
        <w:t>How many volunteers are you currently looking for? Will training be provided for the volunteers?</w:t>
      </w:r>
    </w:p>
    <w:p>
      <w:pPr>
        <w:pStyle w:val="ListBullet"/>
      </w:pPr>
      <w:r>
        <w:t>What is the age requirement for volunteering at the library? Are there any language or skill requirements for volunteering?</w:t>
      </w:r>
    </w:p>
    <w:p>
      <w:pPr>
        <w:pStyle w:val="ListBullet"/>
      </w:pPr>
      <w:r>
        <w:t>Can high school students apply to volunteer? What is the dress code for volunteering at the library?</w:t>
      </w:r>
    </w:p>
    <w:p>
      <w:pPr>
        <w:pStyle w:val="ListBullet"/>
      </w:pPr>
      <w:r>
        <w:t>How often does the library need volunteers? Is there any compensation or benefits for volunteering?</w:t>
      </w:r>
    </w:p>
    <w:p>
      <w:pPr>
        <w:pStyle w:val="ListBullet"/>
      </w:pPr>
      <w:r>
        <w:t>How can I apply to volunteer? Can volunteers choose their schedules?</w:t>
      </w:r>
    </w:p>
    <w:p>
      <w:r>
        <w:t xml:space="preserve">Keywords: </w:t>
      </w:r>
      <w:r>
        <w:t>skill requirements volunteering | high school students apply volunteer | what dress code volunteering | how often library need volunteers | is there compensation benefits volunteering | how apply volunteer | can volunteers choose schedules</w:t>
      </w:r>
    </w:p>
    <w:p>
      <w:pPr>
        <w:pStyle w:val="Heading2"/>
      </w:pPr>
      <w:r>
        <w:t>情景描述</w:t>
      </w:r>
    </w:p>
    <w:p>
      <w:r>
        <w:drawing>
          <wp:inline xmlns:a="http://schemas.openxmlformats.org/drawingml/2006/main" xmlns:pic="http://schemas.openxmlformats.org/drawingml/2006/picture">
            <wp:extent cx="3657600" cy="283544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35449"/>
                    </a:xfrm>
                    <a:prstGeom prst="rect"/>
                  </pic:spPr>
                </pic:pic>
              </a:graphicData>
            </a:graphic>
          </wp:inline>
        </w:drawing>
      </w:r>
    </w:p>
    <w:p>
      <w:pPr>
        <w:pStyle w:val="ListBullet"/>
      </w:pPr>
      <w:r>
        <w:t>Students in Class One are talking about how to protect the environment. Miss Li raises a question, "How can we prevent the trees from being cut down?" Mary stands up and says, "We can use less paper so that fewer trees would be cut for paper-making." Miss Li thinks this is a good idea and asks the students, "What can we do to use less paper?" Mary answers with a smile, "Miss Li, I suggest that you pass fewer papers in tests and assignments to us." Miss Li suddenly looks awkward on the stage.</w:t>
      </w:r>
    </w:p>
    <w:p>
      <w:pPr>
        <w:pStyle w:val="ListBullet"/>
      </w:pPr>
      <w:r>
        <w:t>Students in Class One are talking about how to protect the environment. Miss Li asks, "What can we do to stop the trees from being cut down?" Mary raises her hand and says, "By using less paper because the paper is made from wood." "Good idea." Miss Li says, "What measures can we take to use less paper?" Mary smiles and answers, "Miss. Li, would you please give us fewer papers on tests and assignments? That'll be a great way to save trees." Miss Li feels embarrassed and at a loss for words.</w:t>
      </w:r>
    </w:p>
    <w:p>
      <w:pPr>
        <w:pStyle w:val="ListBullet"/>
      </w:pPr>
      <w:r>
        <w:t>Students in Class One are talking about how to protect the environment. Miss Li raises a question for discussion, "What measures can we take to avoid the destruction of trees?" Mary answers, "Less paper should be used because the paper is made from wood." Miss Li further asks, "How can we use less paper?" Miss Li answers with a big smile on her face, "Miss Li, as a teacher, you can set an example for us. Many trees can be saved if you pass out fewer papers!" Students begin to laugh, leaving Miss Li looking awkward on the stage.</w:t>
      </w:r>
    </w:p>
    <w:p>
      <w:pPr>
        <w:pStyle w:val="Heading2"/>
      </w:pPr>
      <w:r>
        <w:t>快速应答</w:t>
      </w:r>
    </w:p>
    <w:p>
      <w:r>
        <w:rPr>
          <w:b/>
        </w:rPr>
        <w:t>1.</w:t>
      </w:r>
      <w:r>
        <w:t xml:space="preserve"> Would you please pass me the salt again?</w:t>
      </w:r>
    </w:p>
    <w:p>
      <w:pPr>
        <w:pStyle w:val="ListBullet"/>
      </w:pPr>
      <w:r>
        <w:t>Of course.</w:t>
      </w:r>
    </w:p>
    <w:p>
      <w:pPr>
        <w:pStyle w:val="ListBullet"/>
      </w:pPr>
      <w:r>
        <w:t>Here you are.</w:t>
      </w:r>
    </w:p>
    <w:p>
      <w:pPr>
        <w:pStyle w:val="ListBullet"/>
      </w:pPr>
      <w:r>
        <w:t>There it is.</w:t>
      </w:r>
    </w:p>
    <w:p>
      <w:pPr>
        <w:pStyle w:val="ListBullet"/>
      </w:pPr>
      <w:r>
        <w:t>Sure, here you are.</w:t>
      </w:r>
    </w:p>
    <w:p>
      <w:pPr>
        <w:pStyle w:val="ListBullet"/>
      </w:pPr>
      <w:r>
        <w:t>No problem, here it is.</w:t>
      </w:r>
    </w:p>
    <w:p>
      <w:pPr>
        <w:pStyle w:val="ListBullet"/>
      </w:pPr>
      <w:r>
        <w:t>The salt? Coming right up.</w:t>
      </w:r>
    </w:p>
    <w:p>
      <w:pPr>
        <w:pStyle w:val="ListBullet"/>
      </w:pPr>
      <w:r>
        <w:t>Of course, here you are.</w:t>
      </w:r>
    </w:p>
    <w:p>
      <w:pPr>
        <w:pStyle w:val="ListBullet"/>
      </w:pPr>
      <w:r>
        <w:t>My pleasure, here's the salt.</w:t>
      </w:r>
    </w:p>
    <w:p>
      <w:pPr>
        <w:pStyle w:val="ListBullet"/>
      </w:pPr>
      <w:r>
        <w:t>With pleasure, here you are.</w:t>
      </w:r>
    </w:p>
    <w:p>
      <w:pPr>
        <w:pStyle w:val="ListBullet"/>
      </w:pPr>
      <w:r>
        <w:t>Here's the salt, just for you.</w:t>
      </w:r>
    </w:p>
    <w:p>
      <w:pPr>
        <w:pStyle w:val="ListBullet"/>
      </w:pPr>
      <w:r>
        <w:t>Happy to oblige, here you are.</w:t>
      </w:r>
    </w:p>
    <w:p>
      <w:pPr>
        <w:pStyle w:val="ListBullet"/>
      </w:pPr>
      <w:r>
        <w:t>Salt is coming!</w:t>
      </w:r>
    </w:p>
    <w:p>
      <w:pPr>
        <w:pStyle w:val="ListBullet"/>
      </w:pPr>
      <w:r>
        <w:t>Enjoy your meal, here's the salt.</w:t>
      </w:r>
    </w:p>
    <w:p>
      <w:pPr>
        <w:pStyle w:val="ListBullet"/>
      </w:pPr>
      <w:r>
        <w:t>All set, here's the salt.</w:t>
      </w:r>
    </w:p>
    <w:p>
      <w:pPr>
        <w:pStyle w:val="ListBullet"/>
      </w:pPr>
      <w:r>
        <w:t>Here's your salt, Madam.</w:t>
      </w:r>
    </w:p>
    <w:p>
      <w:pPr>
        <w:pStyle w:val="ListBullet"/>
      </w:pPr>
      <w:r>
        <w:t>The salt is in your hands.</w:t>
      </w:r>
    </w:p>
    <w:p>
      <w:pPr>
        <w:pStyle w:val="ListBullet"/>
      </w:pPr>
      <w:r>
        <w:t>Say no more, salt is on its way.</w:t>
      </w:r>
    </w:p>
    <w:p>
      <w:pPr>
        <w:pStyle w:val="ListBullet"/>
      </w:pPr>
      <w:r>
        <w:t>Here you are, as requested.</w:t>
      </w:r>
    </w:p>
    <w:p>
      <w:pPr>
        <w:pStyle w:val="ListBullet"/>
      </w:pPr>
      <w:r>
        <w:t>Right away, salt is coming through.</w:t>
      </w:r>
    </w:p>
    <w:p>
      <w:pPr>
        <w:pStyle w:val="ListBullet"/>
      </w:pPr>
      <w:r>
        <w:t>Sure thing, here's the salt.</w:t>
      </w:r>
    </w:p>
    <w:p>
      <w:pPr>
        <w:pStyle w:val="ListBullet"/>
      </w:pPr>
      <w:r>
        <w:t>Pass the salt? Absolutely.</w:t>
      </w:r>
    </w:p>
    <w:p>
      <w:pPr>
        <w:pStyle w:val="ListBullet"/>
      </w:pPr>
      <w:r>
        <w:t>Salt for you, Madam.</w:t>
      </w:r>
    </w:p>
    <w:p>
      <w:pPr>
        <w:pStyle w:val="ListBullet"/>
      </w:pPr>
      <w:r>
        <w:t>Salt? Here you are!</w:t>
      </w:r>
    </w:p>
    <w:p>
      <w:pPr>
        <w:pStyle w:val="ListBullet"/>
      </w:pPr>
      <w:r>
        <w:t>OK. Here's the salt.</w:t>
      </w:r>
    </w:p>
    <w:p>
      <w:pPr>
        <w:pStyle w:val="ListBullet"/>
      </w:pPr>
      <w:r>
        <w:t>OK. Here is the salt, at your service.</w:t>
      </w:r>
    </w:p>
    <w:p>
      <w:pPr>
        <w:pStyle w:val="ListBullet"/>
      </w:pPr>
      <w:r>
        <w:t>Here's your salt, enjoy your meal.</w:t>
      </w:r>
    </w:p>
    <w:p>
      <w:pPr>
        <w:pStyle w:val="ListBullet"/>
      </w:pPr>
      <w:r>
        <w:t>No problem at all, here's the salt.</w:t>
      </w:r>
    </w:p>
    <w:p>
      <w:r>
        <w:t xml:space="preserve">Keywords: </w:t>
      </w:r>
      <w:r>
        <w:t>Of course | Here you are | there it is | sure | no problem | coming right up | my pleasure here's salt | with pleasure | here's for you | happy oblige here | salt coming | here's salt | salt in hands | salt on its way | right away salt coming through | absolutely | salt for you | OK | OK at your service | no problem</w:t>
      </w:r>
    </w:p>
    <w:p>
      <w:r>
        <w:rPr>
          <w:b/>
        </w:rPr>
        <w:t>2.</w:t>
      </w:r>
      <w:r>
        <w:t xml:space="preserve"> How do you like your new school?</w:t>
      </w:r>
    </w:p>
    <w:p>
      <w:pPr>
        <w:pStyle w:val="ListBullet"/>
      </w:pPr>
      <w:r>
        <w:t>It's big and very beautiful.</w:t>
      </w:r>
    </w:p>
    <w:p>
      <w:pPr>
        <w:pStyle w:val="ListBullet"/>
      </w:pPr>
      <w:r>
        <w:t>A nice school, really.</w:t>
      </w:r>
    </w:p>
    <w:p>
      <w:pPr>
        <w:pStyle w:val="ListBullet"/>
      </w:pPr>
      <w:r>
        <w:t>It's a quiet and peaceful place.</w:t>
      </w:r>
    </w:p>
    <w:p>
      <w:pPr>
        <w:pStyle w:val="ListBullet"/>
      </w:pPr>
      <w:r>
        <w:t>I absolutely love it!</w:t>
      </w:r>
    </w:p>
    <w:p>
      <w:pPr>
        <w:pStyle w:val="ListBullet"/>
      </w:pPr>
      <w:r>
        <w:t>It is really beautiful.</w:t>
      </w:r>
    </w:p>
    <w:p>
      <w:pPr>
        <w:pStyle w:val="ListBullet"/>
      </w:pPr>
      <w:r>
        <w:t>Everything goes well.</w:t>
      </w:r>
    </w:p>
    <w:p>
      <w:pPr>
        <w:pStyle w:val="ListBullet"/>
      </w:pPr>
      <w:r>
        <w:t>I'm doing my best to fit in.</w:t>
      </w:r>
    </w:p>
    <w:p>
      <w:pPr>
        <w:pStyle w:val="ListBullet"/>
      </w:pPr>
      <w:r>
        <w:t>It's amazing, I'm loving every moment!</w:t>
      </w:r>
    </w:p>
    <w:p>
      <w:pPr>
        <w:pStyle w:val="ListBullet"/>
      </w:pPr>
      <w:r>
        <w:t>I'm adjusting well, thanks for asking.</w:t>
      </w:r>
    </w:p>
    <w:p>
      <w:pPr>
        <w:pStyle w:val="ListBullet"/>
      </w:pPr>
      <w:r>
        <w:t>Honestly, it's my favorite place to be.</w:t>
      </w:r>
    </w:p>
    <w:p>
      <w:pPr>
        <w:pStyle w:val="ListBullet"/>
      </w:pPr>
      <w:r>
        <w:t>It's a little overwhelming, but I'm making it work.</w:t>
      </w:r>
    </w:p>
    <w:p>
      <w:pPr>
        <w:pStyle w:val="ListBullet"/>
      </w:pPr>
      <w:r>
        <w:t>I'm enjoying the new experiences and opportunities.</w:t>
      </w:r>
    </w:p>
    <w:p>
      <w:pPr>
        <w:pStyle w:val="ListBullet"/>
      </w:pPr>
      <w:r>
        <w:t>I feel like I fit in perfectly.</w:t>
      </w:r>
    </w:p>
    <w:p>
      <w:pPr>
        <w:pStyle w:val="ListBullet"/>
      </w:pPr>
      <w:r>
        <w:t>I'm enjoying the challenge of a new environment.</w:t>
      </w:r>
    </w:p>
    <w:p>
      <w:pPr>
        <w:pStyle w:val="ListBullet"/>
      </w:pPr>
      <w:r>
        <w:t>It's okay, I'm just taking it day by day.</w:t>
      </w:r>
    </w:p>
    <w:p>
      <w:pPr>
        <w:pStyle w:val="ListBullet"/>
      </w:pPr>
      <w:r>
        <w:t>I'm having a great time, thanks for asking!</w:t>
      </w:r>
    </w:p>
    <w:p>
      <w:pPr>
        <w:pStyle w:val="ListBullet"/>
      </w:pPr>
      <w:r>
        <w:t>It's definitely different from my previous school.</w:t>
      </w:r>
    </w:p>
    <w:p>
      <w:pPr>
        <w:pStyle w:val="ListBullet"/>
      </w:pPr>
      <w:r>
        <w:t>I'm still settling in, but I think I'll like it here.</w:t>
      </w:r>
    </w:p>
    <w:p>
      <w:pPr>
        <w:pStyle w:val="ListBullet"/>
      </w:pPr>
      <w:r>
        <w:t>It's not quite what I was expecting.</w:t>
      </w:r>
    </w:p>
    <w:p>
      <w:pPr>
        <w:pStyle w:val="ListBullet"/>
      </w:pPr>
      <w:r>
        <w:t>I'm optimistic about what the future holds.</w:t>
      </w:r>
    </w:p>
    <w:p>
      <w:r>
        <w:t xml:space="preserve">Keywords: </w:t>
      </w:r>
      <w:r>
        <w:t>big | beautiful | nice | quiet | love | everything goes well | doing best fit in | amazing | adjusting well | favorite place | making it work | enjoying new experiences opportunities | fit perfectly | enjoying challenge | taking it | having great time | different previous school | settling in take it | expecting | optimistic future holds</w:t>
      </w:r>
    </w:p>
    <w:p>
      <w:r>
        <w:rPr>
          <w:b/>
        </w:rPr>
        <w:t>3.</w:t>
      </w:r>
      <w:r>
        <w:t xml:space="preserve"> I'm really sorry to have kept you waiting for so long.</w:t>
      </w:r>
    </w:p>
    <w:p>
      <w:pPr>
        <w:pStyle w:val="ListBullet"/>
      </w:pPr>
      <w:r>
        <w:t>That's all right.</w:t>
      </w:r>
    </w:p>
    <w:p>
      <w:pPr>
        <w:pStyle w:val="ListBullet"/>
      </w:pPr>
      <w:r>
        <w:t>Never mind.</w:t>
      </w:r>
    </w:p>
    <w:p>
      <w:pPr>
        <w:pStyle w:val="ListBullet"/>
      </w:pPr>
      <w:r>
        <w:t>It doesn't matter.</w:t>
      </w:r>
    </w:p>
    <w:p>
      <w:pPr>
        <w:pStyle w:val="ListBullet"/>
      </w:pPr>
      <w:r>
        <w:t>It's OK.</w:t>
      </w:r>
    </w:p>
    <w:p>
      <w:pPr>
        <w:pStyle w:val="ListBullet"/>
      </w:pPr>
      <w:r>
        <w:t>That's all right.</w:t>
      </w:r>
    </w:p>
    <w:p>
      <w:pPr>
        <w:pStyle w:val="ListBullet"/>
      </w:pPr>
      <w:r>
        <w:t>That's OK.</w:t>
      </w:r>
    </w:p>
    <w:p>
      <w:pPr>
        <w:pStyle w:val="ListBullet"/>
      </w:pPr>
      <w:r>
        <w:t>That's fine, I understand.</w:t>
      </w:r>
    </w:p>
    <w:p>
      <w:pPr>
        <w:pStyle w:val="ListBullet"/>
      </w:pPr>
      <w:r>
        <w:t>Don't worry about it.</w:t>
      </w:r>
    </w:p>
    <w:p>
      <w:pPr>
        <w:pStyle w:val="ListBullet"/>
      </w:pPr>
      <w:r>
        <w:t>That's alright.</w:t>
      </w:r>
    </w:p>
    <w:p>
      <w:pPr>
        <w:pStyle w:val="ListBullet"/>
      </w:pPr>
      <w:r>
        <w:t>No worries, I had something to do anyway.</w:t>
      </w:r>
    </w:p>
    <w:p>
      <w:pPr>
        <w:pStyle w:val="ListBullet"/>
      </w:pPr>
      <w:r>
        <w:t>It's all good, I wasn't waiting for too long.</w:t>
      </w:r>
    </w:p>
    <w:p>
      <w:pPr>
        <w:pStyle w:val="ListBullet"/>
      </w:pPr>
      <w:r>
        <w:t>No problem, I understand.</w:t>
      </w:r>
    </w:p>
    <w:p>
      <w:pPr>
        <w:pStyle w:val="ListBullet"/>
      </w:pPr>
      <w:r>
        <w:t>It's OK, I've been doing something else while waiting.</w:t>
      </w:r>
    </w:p>
    <w:p>
      <w:pPr>
        <w:pStyle w:val="ListBullet"/>
      </w:pPr>
      <w:r>
        <w:t>That's fine, I'm not in a hurry.</w:t>
      </w:r>
    </w:p>
    <w:p>
      <w:pPr>
        <w:pStyle w:val="ListBullet"/>
      </w:pPr>
      <w:r>
        <w:t>It happens, don't worry about it.</w:t>
      </w:r>
    </w:p>
    <w:p>
      <w:pPr>
        <w:pStyle w:val="ListBullet"/>
      </w:pPr>
      <w:r>
        <w:t>It's all good, thanks for letting me know.</w:t>
      </w:r>
    </w:p>
    <w:p>
      <w:pPr>
        <w:pStyle w:val="ListBullet"/>
      </w:pPr>
      <w:r>
        <w:t>No worries, I've got plenty of time.</w:t>
      </w:r>
    </w:p>
    <w:p>
      <w:pPr>
        <w:pStyle w:val="ListBullet"/>
      </w:pPr>
      <w:r>
        <w:t>It's alright.</w:t>
      </w:r>
    </w:p>
    <w:p>
      <w:pPr>
        <w:pStyle w:val="ListBullet"/>
      </w:pPr>
      <w:r>
        <w:t>It's OK, no need to apologize.</w:t>
      </w:r>
    </w:p>
    <w:p>
      <w:pPr>
        <w:pStyle w:val="ListBullet"/>
      </w:pPr>
      <w:r>
        <w:t>I'm fine with waiting, take your time.</w:t>
      </w:r>
    </w:p>
    <w:p>
      <w:pPr>
        <w:pStyle w:val="ListBullet"/>
      </w:pPr>
      <w:r>
        <w:t>Thanks for apologizing, but it's no big deal.</w:t>
      </w:r>
    </w:p>
    <w:p>
      <w:pPr>
        <w:pStyle w:val="ListBullet"/>
      </w:pPr>
      <w:r>
        <w:t>I'm OK, no need to feel bad.</w:t>
      </w:r>
    </w:p>
    <w:p>
      <w:pPr>
        <w:pStyle w:val="ListBullet"/>
      </w:pPr>
      <w:r>
        <w:t>It's all good, things happen.</w:t>
      </w:r>
    </w:p>
    <w:p>
      <w:pPr>
        <w:pStyle w:val="ListBullet"/>
      </w:pPr>
      <w:r>
        <w:t>No need to be sorry, it's OK.</w:t>
      </w:r>
    </w:p>
    <w:p>
      <w:pPr>
        <w:pStyle w:val="ListBullet"/>
      </w:pPr>
      <w:r>
        <w:t>I'm patient, so it's fine.</w:t>
      </w:r>
    </w:p>
    <w:p>
      <w:pPr>
        <w:pStyle w:val="ListBullet"/>
      </w:pPr>
      <w:r>
        <w:t>I appreciate the apology, but it's not necessary.</w:t>
      </w:r>
    </w:p>
    <w:p>
      <w:pPr>
        <w:pStyle w:val="ListBullet"/>
      </w:pPr>
      <w:r>
        <w:t>I'm not bothered, it's alright.</w:t>
      </w:r>
    </w:p>
    <w:p>
      <w:pPr>
        <w:pStyle w:val="ListBullet"/>
      </w:pPr>
      <w:r>
        <w:t>No worries, I'm good.</w:t>
      </w:r>
    </w:p>
    <w:p>
      <w:pPr>
        <w:pStyle w:val="ListBullet"/>
      </w:pPr>
      <w:r>
        <w:t>It's OK, I'm not in a rush.</w:t>
      </w:r>
    </w:p>
    <w:p>
      <w:pPr>
        <w:pStyle w:val="ListBullet"/>
      </w:pPr>
      <w:r>
        <w:t>Thanks for letting me know, I'm OK with waiting.</w:t>
      </w:r>
    </w:p>
    <w:p>
      <w:pPr>
        <w:pStyle w:val="ListBullet"/>
      </w:pPr>
      <w:r>
        <w:t>It's all good, I'm not upset.</w:t>
      </w:r>
    </w:p>
    <w:p>
      <w:pPr>
        <w:pStyle w:val="ListBullet"/>
      </w:pPr>
      <w:r>
        <w:t>No need to apologize, it's OK.</w:t>
      </w:r>
    </w:p>
    <w:p>
      <w:pPr>
        <w:pStyle w:val="ListBullet"/>
      </w:pPr>
      <w:r>
        <w:t>I understand, take your time.</w:t>
      </w:r>
    </w:p>
    <w:p>
      <w:pPr>
        <w:pStyle w:val="ListBullet"/>
      </w:pPr>
      <w:r>
        <w:t>I'm not bothered, don't worry about it.</w:t>
      </w:r>
    </w:p>
    <w:p>
      <w:pPr>
        <w:pStyle w:val="ListBullet"/>
      </w:pPr>
      <w:r>
        <w:t>I'm OK with waiting, no problem.</w:t>
      </w:r>
    </w:p>
    <w:p>
      <w:pPr>
        <w:pStyle w:val="ListBullet"/>
      </w:pPr>
      <w:r>
        <w:t>It's alright, no need to apologize.</w:t>
      </w:r>
    </w:p>
    <w:p>
      <w:pPr>
        <w:pStyle w:val="ListBullet"/>
      </w:pPr>
      <w:r>
        <w:t>Thanks for telling me, it's all good.</w:t>
      </w:r>
    </w:p>
    <w:p>
      <w:pPr>
        <w:pStyle w:val="ListBullet"/>
      </w:pPr>
      <w:r>
        <w:t>No worries, I'm not in a hurry.</w:t>
      </w:r>
    </w:p>
    <w:p>
      <w:pPr>
        <w:pStyle w:val="ListBullet"/>
      </w:pPr>
      <w:r>
        <w:t>That's all right, don't worry about it.</w:t>
      </w:r>
    </w:p>
    <w:p>
      <w:pPr>
        <w:pStyle w:val="ListBullet"/>
      </w:pPr>
      <w:r>
        <w:t>It's OK, I'm patient.</w:t>
      </w:r>
    </w:p>
    <w:p>
      <w:pPr>
        <w:pStyle w:val="ListBullet"/>
      </w:pPr>
      <w:r>
        <w:t>No need to feel bad, it's OK.</w:t>
      </w:r>
    </w:p>
    <w:p>
      <w:pPr>
        <w:pStyle w:val="ListBullet"/>
      </w:pPr>
      <w:r>
        <w:t>I'm not bothered, it's all good.</w:t>
      </w:r>
    </w:p>
    <w:p>
      <w:pPr>
        <w:pStyle w:val="ListBullet"/>
      </w:pPr>
      <w:r>
        <w:t>Thanks for the apology, but I'm fine.</w:t>
      </w:r>
    </w:p>
    <w:p>
      <w:pPr>
        <w:pStyle w:val="ListBullet"/>
      </w:pPr>
      <w:r>
        <w:t>It's all good, take your time.</w:t>
      </w:r>
    </w:p>
    <w:p>
      <w:pPr>
        <w:pStyle w:val="ListBullet"/>
      </w:pPr>
      <w:r>
        <w:t>No problem, I'm not in a rush.</w:t>
      </w:r>
    </w:p>
    <w:p>
      <w:pPr>
        <w:pStyle w:val="ListBullet"/>
      </w:pPr>
      <w:r>
        <w:t>It's OK, I'm alright with waiting.</w:t>
      </w:r>
    </w:p>
    <w:p>
      <w:pPr>
        <w:pStyle w:val="ListBullet"/>
      </w:pPr>
      <w:r>
        <w:t>I understand, no worries.</w:t>
      </w:r>
    </w:p>
    <w:p>
      <w:pPr>
        <w:pStyle w:val="ListBullet"/>
      </w:pPr>
      <w:r>
        <w:t>No need to apologize, it's all good.</w:t>
      </w:r>
    </w:p>
    <w:p>
      <w:pPr>
        <w:pStyle w:val="ListBullet"/>
      </w:pPr>
      <w:r>
        <w:t>I'm not bothered, it's alright.</w:t>
      </w:r>
    </w:p>
    <w:p>
      <w:pPr>
        <w:pStyle w:val="ListBullet"/>
      </w:pPr>
      <w:r>
        <w:t>Thanks for letting me know, I'm good.</w:t>
      </w:r>
    </w:p>
    <w:p>
      <w:pPr>
        <w:pStyle w:val="ListBullet"/>
      </w:pPr>
      <w:r>
        <w:t>It's OK, take your time.</w:t>
      </w:r>
    </w:p>
    <w:p>
      <w:pPr>
        <w:pStyle w:val="ListBullet"/>
      </w:pPr>
      <w:r>
        <w:t>No need to feel bad, I'm OK.</w:t>
      </w:r>
    </w:p>
    <w:p>
      <w:pPr>
        <w:pStyle w:val="ListBullet"/>
      </w:pPr>
      <w:r>
        <w:t>I'm patient, no problem.</w:t>
      </w:r>
    </w:p>
    <w:p>
      <w:pPr>
        <w:pStyle w:val="ListBullet"/>
      </w:pPr>
      <w:r>
        <w:t>It's all good, I'm not in a hurry.</w:t>
      </w:r>
    </w:p>
    <w:p>
      <w:pPr>
        <w:pStyle w:val="ListBullet"/>
      </w:pPr>
      <w:r>
        <w:t>I'm not upset, don't worry.</w:t>
      </w:r>
    </w:p>
    <w:p>
      <w:pPr>
        <w:pStyle w:val="ListBullet"/>
      </w:pPr>
      <w:r>
        <w:t>No worries, I'm OK with waiting.</w:t>
      </w:r>
    </w:p>
    <w:p>
      <w:pPr>
        <w:pStyle w:val="ListBullet"/>
      </w:pPr>
      <w:r>
        <w:t>It's alright, no need to apologize.</w:t>
      </w:r>
    </w:p>
    <w:p>
      <w:pPr>
        <w:pStyle w:val="ListBullet"/>
      </w:pPr>
      <w:r>
        <w:t>Thanks for telling me, I'm fine.</w:t>
      </w:r>
    </w:p>
    <w:p>
      <w:r>
        <w:t xml:space="preserve">Keywords: </w:t>
      </w:r>
      <w:r>
        <w:t>all right | never mind | doesn't matter | OK | fine | don't worry | alright | no worries | all good | understand | don't worry | all good | alright | thanks apologizing | no need sorry | appreciate apology | not bothered | no need feel bad</w:t>
      </w:r>
    </w:p>
    <w:p>
      <w:r>
        <w:rPr>
          <w:b/>
        </w:rPr>
        <w:t>4.</w:t>
      </w:r>
      <w:r>
        <w:t xml:space="preserve"> This is a gift for you from us all.</w:t>
      </w:r>
    </w:p>
    <w:p>
      <w:pPr>
        <w:pStyle w:val="ListBullet"/>
      </w:pPr>
      <w:r>
        <w:t>Thank you very much.</w:t>
      </w:r>
    </w:p>
    <w:p>
      <w:pPr>
        <w:pStyle w:val="ListBullet"/>
      </w:pPr>
      <w:r>
        <w:t>You are so kind.</w:t>
      </w:r>
    </w:p>
    <w:p>
      <w:pPr>
        <w:pStyle w:val="ListBullet"/>
      </w:pPr>
      <w:r>
        <w:t>Thank you. I love it!</w:t>
      </w:r>
    </w:p>
    <w:p>
      <w:pPr>
        <w:pStyle w:val="ListBullet"/>
      </w:pPr>
      <w:r>
        <w:t>Thank you so much!</w:t>
      </w:r>
    </w:p>
    <w:p>
      <w:pPr>
        <w:pStyle w:val="ListBullet"/>
      </w:pPr>
      <w:r>
        <w:t>Wow, thank you all!</w:t>
      </w:r>
    </w:p>
    <w:p>
      <w:pPr>
        <w:pStyle w:val="ListBullet"/>
      </w:pPr>
      <w:r>
        <w:t>This is amazing, thank you!</w:t>
      </w:r>
    </w:p>
    <w:p>
      <w:pPr>
        <w:pStyle w:val="ListBullet"/>
      </w:pPr>
      <w:r>
        <w:t>I'm so grateful, thank you!</w:t>
      </w:r>
    </w:p>
    <w:p>
      <w:pPr>
        <w:pStyle w:val="ListBullet"/>
      </w:pPr>
      <w:r>
        <w:t>Thank you for this wonderful gift!</w:t>
      </w:r>
    </w:p>
    <w:p>
      <w:pPr>
        <w:pStyle w:val="ListBullet"/>
      </w:pPr>
      <w:r>
        <w:t>I can't believe it, thank you so much!</w:t>
      </w:r>
    </w:p>
    <w:p>
      <w:pPr>
        <w:pStyle w:val="ListBullet"/>
      </w:pPr>
      <w:r>
        <w:t>Thank you, everyone!</w:t>
      </w:r>
    </w:p>
    <w:p>
      <w:pPr>
        <w:pStyle w:val="ListBullet"/>
      </w:pPr>
      <w:r>
        <w:t>Thank you for thinking of me!</w:t>
      </w:r>
    </w:p>
    <w:p>
      <w:pPr>
        <w:pStyle w:val="ListBullet"/>
      </w:pPr>
      <w:r>
        <w:t>Thank you for your kindness!</w:t>
      </w:r>
    </w:p>
    <w:p>
      <w:pPr>
        <w:pStyle w:val="ListBullet"/>
      </w:pPr>
      <w:r>
        <w:t>I appreciate it, thank you!</w:t>
      </w:r>
    </w:p>
    <w:p>
      <w:pPr>
        <w:pStyle w:val="ListBullet"/>
      </w:pPr>
      <w:r>
        <w:t>Thank you, I really like it!</w:t>
      </w:r>
    </w:p>
    <w:p>
      <w:pPr>
        <w:pStyle w:val="ListBullet"/>
      </w:pPr>
      <w:r>
        <w:t>This is so kind of you, thank you!</w:t>
      </w:r>
    </w:p>
    <w:p>
      <w:pPr>
        <w:pStyle w:val="ListBullet"/>
      </w:pPr>
      <w:r>
        <w:t>Thank you for making my day!</w:t>
      </w:r>
    </w:p>
    <w:p>
      <w:pPr>
        <w:pStyle w:val="ListBullet"/>
      </w:pPr>
      <w:r>
        <w:t>I'm speechless, thank you!</w:t>
      </w:r>
    </w:p>
    <w:p>
      <w:pPr>
        <w:pStyle w:val="ListBullet"/>
      </w:pPr>
      <w:r>
        <w:t>Thank you for this surprise!</w:t>
      </w:r>
    </w:p>
    <w:p>
      <w:pPr>
        <w:pStyle w:val="ListBullet"/>
      </w:pPr>
      <w:r>
        <w:t>Thank you, you guys are the best!</w:t>
      </w:r>
    </w:p>
    <w:p>
      <w:pPr>
        <w:pStyle w:val="ListBullet"/>
      </w:pPr>
      <w:r>
        <w:t>Thank you for your generosity!</w:t>
      </w:r>
    </w:p>
    <w:p>
      <w:pPr>
        <w:pStyle w:val="ListBullet"/>
      </w:pPr>
      <w:r>
        <w:t>Thank you for the wonderful gift!</w:t>
      </w:r>
    </w:p>
    <w:p>
      <w:pPr>
        <w:pStyle w:val="ListBullet"/>
      </w:pPr>
      <w:r>
        <w:t>Thank you, I feel so loved!</w:t>
      </w:r>
    </w:p>
    <w:p>
      <w:pPr>
        <w:pStyle w:val="ListBullet"/>
      </w:pPr>
      <w:r>
        <w:t>Thank you for making me smile!</w:t>
      </w:r>
    </w:p>
    <w:p>
      <w:pPr>
        <w:pStyle w:val="ListBullet"/>
      </w:pPr>
      <w:r>
        <w:t>Thank you, this means a lot to me!</w:t>
      </w:r>
    </w:p>
    <w:p>
      <w:pPr>
        <w:pStyle w:val="ListBullet"/>
      </w:pPr>
      <w:r>
        <w:t>Thank you, I'll treasure it!</w:t>
      </w:r>
    </w:p>
    <w:p>
      <w:pPr>
        <w:pStyle w:val="ListBullet"/>
      </w:pPr>
      <w:r>
        <w:t>Thank you, you're all so thoughtful!</w:t>
      </w:r>
    </w:p>
    <w:p>
      <w:pPr>
        <w:pStyle w:val="ListBullet"/>
      </w:pPr>
      <w:r>
        <w:t>Thank you, you've made my day!</w:t>
      </w:r>
    </w:p>
    <w:p>
      <w:pPr>
        <w:pStyle w:val="ListBullet"/>
      </w:pPr>
      <w:r>
        <w:t>This is so sweet, thank you!</w:t>
      </w:r>
    </w:p>
    <w:p>
      <w:pPr>
        <w:pStyle w:val="ListBullet"/>
      </w:pPr>
      <w:r>
        <w:t>Thank you, you're all amazing!</w:t>
      </w:r>
    </w:p>
    <w:p>
      <w:pPr>
        <w:pStyle w:val="ListBullet"/>
      </w:pPr>
      <w:r>
        <w:t>Thank you for your kindness and generosity!</w:t>
      </w:r>
    </w:p>
    <w:p>
      <w:pPr>
        <w:pStyle w:val="ListBullet"/>
      </w:pPr>
      <w:r>
        <w:t>I can't thank you enough, thank you!</w:t>
      </w:r>
    </w:p>
    <w:p>
      <w:pPr>
        <w:pStyle w:val="ListBullet"/>
      </w:pPr>
      <w:r>
        <w:t>Thank you for brightening my day!</w:t>
      </w:r>
    </w:p>
    <w:p>
      <w:pPr>
        <w:pStyle w:val="ListBullet"/>
      </w:pPr>
      <w:r>
        <w:t>Thank you for being so thoughtful!</w:t>
      </w:r>
    </w:p>
    <w:p>
      <w:pPr>
        <w:pStyle w:val="ListBullet"/>
      </w:pPr>
      <w:r>
        <w:t>Thank you, I feel so lucky!</w:t>
      </w:r>
    </w:p>
    <w:p>
      <w:pPr>
        <w:pStyle w:val="ListBullet"/>
      </w:pPr>
      <w:r>
        <w:t>Thank you for this wonderful surprise!</w:t>
      </w:r>
    </w:p>
    <w:p>
      <w:pPr>
        <w:pStyle w:val="ListBullet"/>
      </w:pPr>
      <w:r>
        <w:t>Thank you for your thoughtfulness and kindness!</w:t>
      </w:r>
    </w:p>
    <w:p>
      <w:pPr>
        <w:pStyle w:val="ListBullet"/>
      </w:pPr>
      <w:r>
        <w:t>Thank you, this is so thoughtful of you!</w:t>
      </w:r>
    </w:p>
    <w:p>
      <w:pPr>
        <w:pStyle w:val="ListBullet"/>
      </w:pPr>
      <w:r>
        <w:t>Thank you for the lovely gift!</w:t>
      </w:r>
    </w:p>
    <w:p>
      <w:pPr>
        <w:pStyle w:val="ListBullet"/>
      </w:pPr>
      <w:r>
        <w:t>Thank you, you guys are the greatest!</w:t>
      </w:r>
    </w:p>
    <w:p>
      <w:pPr>
        <w:pStyle w:val="ListBullet"/>
      </w:pPr>
      <w:r>
        <w:t>Thank you for your generosity and kindness!</w:t>
      </w:r>
    </w:p>
    <w:p>
      <w:pPr>
        <w:pStyle w:val="ListBullet"/>
      </w:pPr>
      <w:r>
        <w:t>Thank you for making me feel special!</w:t>
      </w:r>
    </w:p>
    <w:p>
      <w:pPr>
        <w:pStyle w:val="ListBullet"/>
      </w:pPr>
      <w:r>
        <w:t>Thank you, you're all so kind-hearted!</w:t>
      </w:r>
    </w:p>
    <w:p>
      <w:pPr>
        <w:pStyle w:val="ListBullet"/>
      </w:pPr>
      <w:r>
        <w:t>Thank you for your generosity and thoughtfulness!</w:t>
      </w:r>
    </w:p>
    <w:p>
      <w:pPr>
        <w:pStyle w:val="ListBullet"/>
      </w:pPr>
      <w:r>
        <w:t>Thank you, this is such a wonderful surprise!</w:t>
      </w:r>
    </w:p>
    <w:p>
      <w:pPr>
        <w:pStyle w:val="ListBullet"/>
      </w:pPr>
      <w:r>
        <w:t>Thank you for making my day extra special!</w:t>
      </w:r>
    </w:p>
    <w:p>
      <w:pPr>
        <w:pStyle w:val="ListBullet"/>
      </w:pPr>
      <w:r>
        <w:t>Thank you, this is so thoughtful and kind!</w:t>
      </w:r>
    </w:p>
    <w:p>
      <w:pPr>
        <w:pStyle w:val="ListBullet"/>
      </w:pPr>
      <w:r>
        <w:t>Thank you for your wonderful gift and kindness!</w:t>
      </w:r>
    </w:p>
    <w:p>
      <w:pPr>
        <w:pStyle w:val="ListBullet"/>
      </w:pPr>
      <w:r>
        <w:t>Thank you, you guys are the best friends ever!</w:t>
      </w:r>
    </w:p>
    <w:p>
      <w:pPr>
        <w:pStyle w:val="ListBullet"/>
      </w:pPr>
      <w:r>
        <w:t>Thank you for your generosity and care!</w:t>
      </w:r>
    </w:p>
    <w:p>
      <w:pPr>
        <w:pStyle w:val="ListBullet"/>
      </w:pPr>
      <w:r>
        <w:t>Thank you for your kindness and love!</w:t>
      </w:r>
    </w:p>
    <w:p>
      <w:pPr>
        <w:pStyle w:val="ListBullet"/>
      </w:pPr>
      <w:r>
        <w:t>Thank you, this is so thoughtful and generous!</w:t>
      </w:r>
    </w:p>
    <w:p>
      <w:pPr>
        <w:pStyle w:val="ListBullet"/>
      </w:pPr>
      <w:r>
        <w:t>Thank you for making me feel so loved and appreciated!</w:t>
      </w:r>
    </w:p>
    <w:p>
      <w:pPr>
        <w:pStyle w:val="ListBullet"/>
      </w:pPr>
      <w:r>
        <w:t>Thank you for your kindness, generosity, and thoughtfulness!</w:t>
      </w:r>
    </w:p>
    <w:p>
      <w:r>
        <w:t xml:space="preserve">Keywords: </w:t>
      </w:r>
      <w:r>
        <w:t>Thank you</w:t>
      </w:r>
    </w:p>
    <w:p>
      <w:pPr>
        <w:pStyle w:val="Heading2"/>
      </w:pPr>
      <w:r>
        <w:t>简述和回答</w:t>
      </w:r>
    </w:p>
    <w:p>
      <w:r>
        <w:t>The first Laughter Club was started in Mumbai, India, in 1995 by Dr. Madan Kataria. "Everyone's naturally good at laughing — it's the universal language. We want people to feel happy with their lives!" says Dr. Kataria. There are now more than 500 Laughter Clubs in India and over 1,300 worldwide.So, what happens at a Laughter Club? I went along to my nearest club in South London to find out. I was quite nervous about it, to be honest — I wasn't keen on the idea of laughing with a group of strangers, and I was worried about looking stupid. First, our laughter teacher told us to clap our hands and say "ho ho ho, ha ha ha," while looking at each other. Amazingly, it works. After ten minutes, everybody in the room was laughing for real — and some people just couldn't stop! At the end of the class, I was surprised by how relaxed and calm I felt. So, if you're upset about something at work or just fed up with your daily routine, then start laughing. You might be very pleased with the results!</w:t>
      </w:r>
    </w:p>
    <w:p>
      <w:r>
        <w:rPr>
          <w:b/>
        </w:rPr>
        <w:t>1.</w:t>
      </w:r>
      <w:r>
        <w:t xml:space="preserve"> How did the speaker feel before and after the laughter class?</w:t>
      </w:r>
    </w:p>
    <w:p>
      <w:pPr>
        <w:pStyle w:val="ListBullet"/>
      </w:pPr>
      <w:r>
        <w:t>The speaker felt nervous and worried about looking stupid before the class, but he felt relaxed and calm after the class.</w:t>
      </w:r>
    </w:p>
    <w:p>
      <w:pPr>
        <w:pStyle w:val="ListBullet"/>
      </w:pPr>
      <w:r>
        <w:t>The speaker felt nervous and worried about laughing with a group of strangers before the class, but she felt surprised by how relaxed and calm she was after the class.</w:t>
      </w:r>
    </w:p>
    <w:p>
      <w:pPr>
        <w:pStyle w:val="ListBullet"/>
      </w:pPr>
      <w:r>
        <w:t>The speaker felt nervous and worried about looking stupid before the class, but she felt relaxed and calm after the class.</w:t>
      </w:r>
    </w:p>
    <w:p>
      <w:pPr>
        <w:pStyle w:val="ListBullet"/>
      </w:pPr>
      <w:r>
        <w:t>The speaker felt nervous and worried about laughing with a group of strangers before the class, but he felt surprised by how relaxed and calm he was after the class.</w:t>
      </w:r>
    </w:p>
    <w:p>
      <w:pPr>
        <w:pStyle w:val="ListBullet"/>
      </w:pPr>
      <w:r>
        <w:t>The speaker felt nervous and worried about looking stupid before the class, but the speaker felt relaxed and calm after the class.</w:t>
      </w:r>
    </w:p>
    <w:p>
      <w:pPr>
        <w:pStyle w:val="ListBullet"/>
      </w:pPr>
      <w:r>
        <w:t>The speaker felt nervous and worried about laughing with a group of strangers before the class, but the speaker felt surprised by how relaxed and calm the speaker was after the class.</w:t>
      </w:r>
    </w:p>
    <w:p>
      <w:pPr>
        <w:pStyle w:val="ListBullet"/>
      </w:pPr>
      <w:r>
        <w:t>The speaker felt nervous and worried about looking stupid before the laughing class, but he felt relaxed and calm after the laughing class.</w:t>
      </w:r>
    </w:p>
    <w:p>
      <w:pPr>
        <w:pStyle w:val="ListBullet"/>
      </w:pPr>
      <w:r>
        <w:t>The speaker felt nervous and worried about laughing with a group of strangers before the laughing class, but she felt surprised by how relaxed and calm she was after the laughing class.</w:t>
      </w:r>
    </w:p>
    <w:p>
      <w:pPr>
        <w:pStyle w:val="ListBullet"/>
      </w:pPr>
      <w:r>
        <w:t>The speaker felt nervous and worried about looking stupid before the laughing class, but she felt relaxed and calm after the laughing class.</w:t>
      </w:r>
    </w:p>
    <w:p>
      <w:pPr>
        <w:pStyle w:val="ListBullet"/>
      </w:pPr>
      <w:r>
        <w:t>The speaker felt nervous and worried about laughing with a group of strangers before the laughing class, but he felt surprised by how relaxed and calm he was after the laughing class.</w:t>
      </w:r>
    </w:p>
    <w:p>
      <w:pPr>
        <w:pStyle w:val="ListBullet"/>
      </w:pPr>
      <w:r>
        <w:t>The speaker felt nervous and worried about looking stupid before the laughing class, but the speaker felt relaxed and calm after the laughing class.</w:t>
      </w:r>
    </w:p>
    <w:p>
      <w:pPr>
        <w:pStyle w:val="ListBullet"/>
      </w:pPr>
      <w:r>
        <w:t>The speaker felt nervous and worried about laughing with a group of strangers before the laughing class, but the speaker felt surprised by how relaxed and calm the speaker was after the laughing class.</w:t>
      </w:r>
    </w:p>
    <w:p>
      <w:r>
        <w:t xml:space="preserve">Keywords: </w:t>
      </w:r>
      <w:r>
        <w:t>nervous and worried relaxed and calm</w:t>
      </w:r>
    </w:p>
    <w:p>
      <w:r>
        <w:rPr>
          <w:b/>
        </w:rPr>
        <w:t>2.</w:t>
      </w:r>
      <w:r>
        <w:t xml:space="preserve"> What do you usually do if you're upset about your study?</w:t>
      </w:r>
    </w:p>
    <w:p>
      <w:pPr>
        <w:pStyle w:val="ListBullet"/>
      </w:pPr>
      <w:r>
        <w:t>If I'm upset about my study, first I will stop what I'm studying and take a short break. Then maybe I will listen to some music or watch TV and have some snacks. If none of the above works, I will talk with my friends or my parents about my trouble. They can always give me encouragement and useful advice.</w:t>
      </w:r>
    </w:p>
    <w:p>
      <w:pPr>
        <w:pStyle w:val="ListBullet"/>
      </w:pPr>
      <w:r>
        <w:t>If I feel upset about my study, I will first reflect on my study and try to find out the reasons why I feel upset. After that, I will make efforts to solve the problems in my study. If I cannot find the reason, I will ask my parents or the teacher for help. They can help me find the reasons and solve the problems.</w:t>
      </w:r>
    </w:p>
    <w:p>
      <w:pPr>
        <w:pStyle w:val="ListBullet"/>
      </w:pPr>
      <w:r>
        <w:t>If I'm upset about my study, I usually go hiking with my parents. Going hiking can make me feel calm and relaxed. Besides, when hiking, I can talk with my parents. They can provide me with advice on how to deal with negative emotions in my study.</w:t>
      </w:r>
    </w:p>
    <w:p>
      <w:r>
        <w:t xml:space="preserve">Keywords: </w:t>
      </w:r>
      <w:r>
        <w:t>Upset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