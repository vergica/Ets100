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综合模拟31答案</w:t>
      </w:r>
    </w:p>
    <w:p>
      <w:pPr>
        <w:pStyle w:val="Heading2"/>
      </w:pPr>
      <w:r>
        <w:t>朗读句子</w:t>
      </w:r>
    </w:p>
    <w:p>
      <w:r>
        <w:t>1. If I were a boy again, I would persevere and never give up a thing because it was hard or inconvenient.</w:t>
      </w:r>
    </w:p>
    <w:p>
      <w:r>
        <w:t>1. It seems that a successful scientist is curious — he wants to find out how and why the universe works.</w:t>
      </w:r>
    </w:p>
    <w:p>
      <w:pPr>
        <w:pStyle w:val="Heading2"/>
      </w:pPr>
      <w:r>
        <w:t>朗读段落</w:t>
      </w:r>
    </w:p>
    <w:p>
      <w:r>
        <w:t>Every job, no matter how humble, can give you great insight and a chance to develop skills you never knew you had. You can even make a name for yourself. As the old saying goes, “One may distinguish oneself in any trade.” Young people with little experience are often required to do boring jobs for long hours and with low pay. If this happens to you, try thinking out of the box. In fact, boring jobs can often stimulate creativity. Gradually, you may find better ways to have them done.</w:t>
      </w:r>
    </w:p>
    <w:p>
      <w:pPr>
        <w:pStyle w:val="Heading2"/>
      </w:pPr>
      <w:r>
        <w:t>情景提问</w:t>
      </w:r>
    </w:p>
    <w:p>
      <w:r>
        <w:rPr>
          <w:b/>
        </w:rPr>
        <w:t>Questions 1~2</w:t>
      </w:r>
      <w:r>
        <w:t xml:space="preserve">  Your parents have just seen a newly-released film. Ask them two questions about the film.</w:t>
      </w:r>
    </w:p>
    <w:p>
      <w:pPr>
        <w:pStyle w:val="ListBullet"/>
      </w:pPr>
      <w:r>
        <w:t>Who is the leading actor of the film? What is the film about?</w:t>
      </w:r>
    </w:p>
    <w:p>
      <w:pPr>
        <w:pStyle w:val="ListBullet"/>
      </w:pPr>
      <w:r>
        <w:t>How long does the film last? Did you enjoy the film?</w:t>
      </w:r>
    </w:p>
    <w:p>
      <w:pPr>
        <w:pStyle w:val="ListBullet"/>
      </w:pPr>
      <w:r>
        <w:t>Who is the director of this film? What do you think of the film?</w:t>
      </w:r>
    </w:p>
    <w:p>
      <w:pPr>
        <w:pStyle w:val="ListBullet"/>
      </w:pPr>
      <w:r>
        <w:t>What is the plot of the film? Is the film inspiring?</w:t>
      </w:r>
    </w:p>
    <w:p>
      <w:pPr>
        <w:pStyle w:val="ListBullet"/>
      </w:pPr>
      <w:r>
        <w:t>Who does the film star? What do you think of his or her acting?</w:t>
      </w:r>
    </w:p>
    <w:p>
      <w:pPr>
        <w:pStyle w:val="ListBullet"/>
      </w:pPr>
      <w:r>
        <w:t>What’s the name of the film? Is it interesting?</w:t>
      </w:r>
    </w:p>
    <w:p>
      <w:pPr>
        <w:pStyle w:val="ListBullet"/>
      </w:pPr>
      <w:r>
        <w:t>What kind of film did you watch? Would recommend it to others?</w:t>
      </w:r>
    </w:p>
    <w:p>
      <w:pPr>
        <w:pStyle w:val="ListBullet"/>
      </w:pPr>
      <w:r>
        <w:t>What is the film mainly about? Is it a comedy or an action film?</w:t>
      </w:r>
    </w:p>
    <w:p>
      <w:pPr>
        <w:pStyle w:val="ListBullet"/>
      </w:pPr>
      <w:r>
        <w:t>What is the movie mainly about? Is it a comedy or an action movie?</w:t>
      </w:r>
    </w:p>
    <w:p>
      <w:pPr>
        <w:pStyle w:val="ListBullet"/>
      </w:pPr>
      <w:r>
        <w:t>Who is the leading actor of the movie? What is the movie about?</w:t>
      </w:r>
    </w:p>
    <w:p>
      <w:pPr>
        <w:pStyle w:val="ListBullet"/>
      </w:pPr>
      <w:r>
        <w:t>How long does the movie last? Did you enjoy the movie?</w:t>
      </w:r>
    </w:p>
    <w:p>
      <w:pPr>
        <w:pStyle w:val="ListBullet"/>
      </w:pPr>
      <w:r>
        <w:t>Who is the director of this movie? What do you think of the movie?</w:t>
      </w:r>
    </w:p>
    <w:p>
      <w:pPr>
        <w:pStyle w:val="ListBullet"/>
      </w:pPr>
      <w:r>
        <w:t>What is the plot of the movie? Is the movie inspiring?</w:t>
      </w:r>
    </w:p>
    <w:p>
      <w:pPr>
        <w:pStyle w:val="ListBullet"/>
      </w:pPr>
      <w:r>
        <w:t>Who does the movie star? What do you think of his or her acting?</w:t>
      </w:r>
    </w:p>
    <w:p>
      <w:pPr>
        <w:pStyle w:val="ListBullet"/>
      </w:pPr>
      <w:r>
        <w:t>What’s the name of the movie? Is it interesting?</w:t>
      </w:r>
    </w:p>
    <w:p>
      <w:pPr>
        <w:pStyle w:val="ListBullet"/>
      </w:pPr>
      <w:r>
        <w:t>What kind of movie did you watch? Would recommend it to others?</w:t>
      </w:r>
    </w:p>
    <w:p>
      <w:r>
        <w:t xml:space="preserve">Keywords: </w:t>
      </w:r>
      <w:r>
        <w:t>Who is leading actor of film|What movie about|How long does last|Did enjoy film|Who is director of movie|What do think of film|What is plot of film|Is film inspiring|Who does film star|What do think of acting|What name of film|Is it interesting|What kind did watch|Would recommend to others|What film about|Is it comedy action</w:t>
      </w:r>
    </w:p>
    <w:p>
      <w:r>
        <w:rPr>
          <w:b/>
        </w:rPr>
        <w:t>Questions 3~4</w:t>
      </w:r>
      <w:r>
        <w:t xml:space="preserve">  Your nephew has got some red packets during the Spring Festival. Ask him two questions about red packets?</w:t>
      </w:r>
    </w:p>
    <w:p>
      <w:pPr>
        <w:pStyle w:val="ListBullet"/>
      </w:pPr>
      <w:r>
        <w:t>Who gave you the red packets? Do you know the history of the red packet?</w:t>
      </w:r>
    </w:p>
    <w:p>
      <w:pPr>
        <w:pStyle w:val="ListBullet"/>
      </w:pPr>
      <w:r>
        <w:t>How many red packets did you get? How would you spend the money?</w:t>
      </w:r>
    </w:p>
    <w:p>
      <w:pPr>
        <w:pStyle w:val="ListBullet"/>
      </w:pPr>
      <w:r>
        <w:t>What are you going to do with the money? Do you enjoy receiving red packets?</w:t>
      </w:r>
    </w:p>
    <w:p>
      <w:pPr>
        <w:pStyle w:val="ListBullet"/>
      </w:pPr>
      <w:r>
        <w:t>Are you happy about receiving red packets? Who will keep them for you?</w:t>
      </w:r>
    </w:p>
    <w:p>
      <w:pPr>
        <w:pStyle w:val="ListBullet"/>
      </w:pPr>
      <w:r>
        <w:t>How are you going to deal with the money? Have you ever donated some of the money?</w:t>
      </w:r>
    </w:p>
    <w:p>
      <w:r>
        <w:t xml:space="preserve">Keywords: </w:t>
      </w:r>
      <w:r>
        <w:t>Who gave red packets|Do know history of red packet|How many red packets did get|How would you spend money|What are going do with money|Do enjoy receiving red packets|Are happy about receiving red packets|Who will keep them|How are you going to deal with money|Have donated some money</w:t>
      </w:r>
    </w:p>
    <w:p>
      <w:pPr>
        <w:pStyle w:val="Heading2"/>
      </w:pPr>
      <w:r>
        <w:t>情景描述</w:t>
      </w:r>
    </w:p>
    <w:p>
      <w:r>
        <w:drawing>
          <wp:inline xmlns:a="http://schemas.openxmlformats.org/drawingml/2006/main" xmlns:pic="http://schemas.openxmlformats.org/drawingml/2006/picture">
            <wp:extent cx="3657600" cy="266714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667147"/>
                    </a:xfrm>
                    <a:prstGeom prst="rect"/>
                  </pic:spPr>
                </pic:pic>
              </a:graphicData>
            </a:graphic>
          </wp:inline>
        </w:drawing>
      </w:r>
    </w:p>
    <w:p>
      <w:pPr>
        <w:pStyle w:val="ListBullet"/>
      </w:pPr>
      <w:r>
        <w:t>Yesterday afternoon, Xiao Su found a school uniform lying on the playground. She looked around but there was nobody. She waited until the bell rang. Then she rushed to her classroom with the school uniform. Later, a girl told her teacher that she lost her school uniform with her glasses in it. She couldn’t see clearly without the glasses. The teacher checked one classroom after another. Luckily, at Xiao Su’s classroom, she found the uniform and praised Xiao Su. The whole class started to applaud Xiao Su.</w:t>
      </w:r>
    </w:p>
    <w:p>
      <w:pPr>
        <w:pStyle w:val="ListBullet"/>
      </w:pPr>
      <w:r>
        <w:t>Yesterday afternoon, Xiao Su found a school uniform lying on the playground. There was nobody there so she picked it up. At that time, the bell rang. So she rushed to the classroom. Later, a girl told her teacher that she had lost her school uniform. And her glasses was in the pocket. She couldn’t see clearly without the glasses. The teacher went to one classroom after another to look for it. Finally, in Xiao Su’s classroom, the uniform was found. The teacher spoke highly of Xiao Su. All her classmates cheered for her.</w:t>
      </w:r>
    </w:p>
    <w:p>
      <w:pPr>
        <w:pStyle w:val="ListBullet"/>
      </w:pPr>
      <w:r>
        <w:t>Yesterday afternoon, Xiao Su found a school uniform lying on the playground. She picked it up and waited until the bell rang. She hesitated for a while and rushed to the classroom with the school uniform. Later, a girl told her teacher that she had lost her school uniform. And her glasses were in the pocket. Without the glasses, she couldn’t see clearly. Then the teacher checked the classrooms one after another. Luckily, when the teacher came into Xiao Su’s classroom, she found the uniform and praised Xiao Su. Then the whole class started to applaud her.</w:t>
      </w:r>
    </w:p>
    <w:p>
      <w:pPr>
        <w:pStyle w:val="Heading2"/>
      </w:pPr>
      <w:r>
        <w:t>快速应答</w:t>
      </w:r>
    </w:p>
    <w:p>
      <w:r>
        <w:rPr>
          <w:b/>
        </w:rPr>
        <w:t>1.</w:t>
      </w:r>
      <w:r>
        <w:t xml:space="preserve"> What is your English teacher like?</w:t>
      </w:r>
    </w:p>
    <w:p>
      <w:pPr>
        <w:pStyle w:val="ListBullet"/>
      </w:pPr>
      <w:r>
        <w:t>She is nice but strict.</w:t>
      </w:r>
    </w:p>
    <w:p>
      <w:pPr>
        <w:pStyle w:val="ListBullet"/>
      </w:pPr>
      <w:r>
        <w:t>He is kind and friendly.</w:t>
      </w:r>
    </w:p>
    <w:p>
      <w:pPr>
        <w:pStyle w:val="ListBullet"/>
      </w:pPr>
      <w:r>
        <w:t>She’s quite knowledgeable.</w:t>
      </w:r>
    </w:p>
    <w:p>
      <w:pPr>
        <w:pStyle w:val="ListBullet"/>
      </w:pPr>
      <w:r>
        <w:t>She’s very patient.</w:t>
      </w:r>
    </w:p>
    <w:p>
      <w:pPr>
        <w:pStyle w:val="ListBullet"/>
      </w:pPr>
      <w:r>
        <w:t>She is a lovely teacher.</w:t>
      </w:r>
    </w:p>
    <w:p>
      <w:pPr>
        <w:pStyle w:val="ListBullet"/>
      </w:pPr>
      <w:r>
        <w:t>He is very clever.</w:t>
      </w:r>
    </w:p>
    <w:p>
      <w:pPr>
        <w:pStyle w:val="ListBullet"/>
      </w:pPr>
      <w:r>
        <w:t>My English teacher is fashionable.</w:t>
      </w:r>
    </w:p>
    <w:p>
      <w:pPr>
        <w:pStyle w:val="ListBullet"/>
      </w:pPr>
      <w:r>
        <w:t>She’s very popular among students.</w:t>
      </w:r>
    </w:p>
    <w:p>
      <w:pPr>
        <w:pStyle w:val="ListBullet"/>
      </w:pPr>
      <w:r>
        <w:t>He’s a strict teacher.</w:t>
      </w:r>
    </w:p>
    <w:p>
      <w:pPr>
        <w:pStyle w:val="ListBullet"/>
      </w:pPr>
      <w:r>
        <w:t>Nice but strict.</w:t>
      </w:r>
    </w:p>
    <w:p>
      <w:pPr>
        <w:pStyle w:val="ListBullet"/>
      </w:pPr>
      <w:r>
        <w:t>Kind and friendly.</w:t>
      </w:r>
    </w:p>
    <w:p>
      <w:pPr>
        <w:pStyle w:val="ListBullet"/>
      </w:pPr>
      <w:r>
        <w:t>Patient.</w:t>
      </w:r>
    </w:p>
    <w:p>
      <w:r>
        <w:t xml:space="preserve">Keywords: </w:t>
      </w:r>
      <w:r>
        <w:t>Nice|strict|kind|friendly|knowledgeable|patient|lovely|clever|fashionable|popular</w:t>
      </w:r>
    </w:p>
    <w:p>
      <w:r>
        <w:rPr>
          <w:b/>
        </w:rPr>
        <w:t>2.</w:t>
      </w:r>
      <w:r>
        <w:t xml:space="preserve"> I hear your birthday is coming. How are you going to celebrate it?</w:t>
      </w:r>
    </w:p>
    <w:p>
      <w:pPr>
        <w:pStyle w:val="ListBullet"/>
      </w:pPr>
      <w:r>
        <w:t>I’m going to have a big dinner with my family.</w:t>
      </w:r>
    </w:p>
    <w:p>
      <w:pPr>
        <w:pStyle w:val="ListBullet"/>
      </w:pPr>
      <w:r>
        <w:t>I’ll celebrate it by having a birthday party at home.</w:t>
      </w:r>
    </w:p>
    <w:p>
      <w:pPr>
        <w:pStyle w:val="ListBullet"/>
      </w:pPr>
      <w:r>
        <w:t>I’m not going to celebrate it because I’m busy with my studies.</w:t>
      </w:r>
    </w:p>
    <w:p>
      <w:pPr>
        <w:pStyle w:val="ListBullet"/>
      </w:pPr>
      <w:r>
        <w:t>By traveling with my friends.</w:t>
      </w:r>
    </w:p>
    <w:p>
      <w:pPr>
        <w:pStyle w:val="ListBullet"/>
      </w:pPr>
      <w:r>
        <w:t>By having a party.</w:t>
      </w:r>
    </w:p>
    <w:p>
      <w:pPr>
        <w:pStyle w:val="ListBullet"/>
      </w:pPr>
      <w:r>
        <w:t>By having a birthday party at home.</w:t>
      </w:r>
    </w:p>
    <w:p>
      <w:r>
        <w:t xml:space="preserve">Keywords: </w:t>
      </w:r>
      <w:r>
        <w:t>have big dinner|having party|not celebrate|traveling with friends</w:t>
      </w:r>
    </w:p>
    <w:p>
      <w:r>
        <w:rPr>
          <w:b/>
        </w:rPr>
        <w:t>3.</w:t>
      </w:r>
      <w:r>
        <w:t xml:space="preserve"> Hey, would you mind turning down the music? I can’t focus on my book.</w:t>
      </w:r>
    </w:p>
    <w:p>
      <w:pPr>
        <w:pStyle w:val="ListBullet"/>
      </w:pPr>
      <w:r>
        <w:t>I’m sorry. I will turn it down right now.</w:t>
      </w:r>
    </w:p>
    <w:p>
      <w:pPr>
        <w:pStyle w:val="ListBullet"/>
      </w:pPr>
      <w:r>
        <w:t>Sorry, I’ll do it at once.</w:t>
      </w:r>
    </w:p>
    <w:p>
      <w:pPr>
        <w:pStyle w:val="ListBullet"/>
      </w:pPr>
      <w:r>
        <w:t>I’m terribly sorry. I’ll turn it down right away.</w:t>
      </w:r>
    </w:p>
    <w:p>
      <w:pPr>
        <w:pStyle w:val="ListBullet"/>
      </w:pPr>
      <w:r>
        <w:t>Oh, I’m sorry for disturbing you. I will turn off the music.</w:t>
      </w:r>
    </w:p>
    <w:p>
      <w:r>
        <w:t xml:space="preserve">Keywords: </w:t>
      </w:r>
      <w:r>
        <w:t>Sorry|turn down|turn off</w:t>
      </w:r>
    </w:p>
    <w:p>
      <w:r>
        <w:rPr>
          <w:b/>
        </w:rPr>
        <w:t>4.</w:t>
      </w:r>
      <w:r>
        <w:t xml:space="preserve"> Tom is a kind-hearted boy. He is always ready to help others.</w:t>
      </w:r>
    </w:p>
    <w:p>
      <w:pPr>
        <w:pStyle w:val="ListBullet"/>
      </w:pPr>
      <w:r>
        <w:t>I couldn’t agree with you more.</w:t>
      </w:r>
    </w:p>
    <w:p>
      <w:pPr>
        <w:pStyle w:val="ListBullet"/>
      </w:pPr>
      <w:r>
        <w:t>You can say that again.</w:t>
      </w:r>
    </w:p>
    <w:p>
      <w:pPr>
        <w:pStyle w:val="ListBullet"/>
      </w:pPr>
      <w:r>
        <w:t>Yes, Tom is a nice boy.</w:t>
      </w:r>
    </w:p>
    <w:p>
      <w:pPr>
        <w:pStyle w:val="ListBullet"/>
      </w:pPr>
      <w:r>
        <w:t>Yes, I agree.</w:t>
      </w:r>
    </w:p>
    <w:p>
      <w:pPr>
        <w:pStyle w:val="ListBullet"/>
      </w:pPr>
      <w:r>
        <w:t>I can’t agree with you more.</w:t>
      </w:r>
    </w:p>
    <w:p>
      <w:pPr>
        <w:pStyle w:val="ListBullet"/>
      </w:pPr>
      <w:r>
        <w:t>You said it.</w:t>
      </w:r>
    </w:p>
    <w:p>
      <w:r>
        <w:t xml:space="preserve">Keywords: </w:t>
      </w:r>
      <w:r>
        <w:t>couldn’t agree with more|You can say that again|Yes|I agree|can’t agree with more|You said it</w:t>
      </w:r>
    </w:p>
    <w:p>
      <w:pPr>
        <w:pStyle w:val="Heading2"/>
      </w:pPr>
      <w:r>
        <w:t>简述和回答</w:t>
      </w:r>
    </w:p>
    <w:p>
      <w:r>
        <w:rPr>
          <w:b/>
        </w:rPr>
        <w:t>Listen to the following passage about football.</w:t>
      </w:r>
      <w:r>
        <w:t>Football became popular in many countries shortly after its invention and is now played throughout the world. It was England that devised the rules for modern-day football and from that time onwards, football evolved rapidly.Football is a great game. Playing football can not only keep people healthy and fit but also strengthen the team spirit among the players. The football match is normally played for 90 minutes. Each team consists of 11 players and the players have to hit the ball with their foot or head and are supposed to kick or hit the ball into the rival team’s goal to score a goal. There is a goalkeeper present for each team to prevent the ball from entering the goal. The goalkeeper can stop the ball with their hands. However, other players cannot touch or hit the ball with their hands or arms. A team that scores more goals is considered to be the winner of the match.Playing football can benefit us in many ways related to health and fitness. It can also enhance the powers of concentration and sometimes improves the overall well-being of a person. People should engage in this game if they want to lose weight, build up lean muscle mass and live a happy life.</w:t>
      </w:r>
    </w:p>
    <w:p>
      <w:r>
        <w:rPr>
          <w:b/>
        </w:rPr>
        <w:t>1.</w:t>
      </w:r>
      <w:r>
        <w:t xml:space="preserve"> How can football players score a goal?</w:t>
      </w:r>
    </w:p>
    <w:p>
      <w:pPr>
        <w:pStyle w:val="ListBullet"/>
      </w:pPr>
      <w:r>
        <w:t>The football players are supposed to kick or hit the ball into the rival team’s goal to score a goal.</w:t>
      </w:r>
    </w:p>
    <w:p>
      <w:pPr>
        <w:pStyle w:val="ListBullet"/>
      </w:pPr>
      <w:r>
        <w:t>They have to hit the ball with their foot or head and are supposed to kick or hit the ball into the rival team’s goal to score a goal.</w:t>
      </w:r>
    </w:p>
    <w:p>
      <w:pPr>
        <w:pStyle w:val="ListBullet"/>
      </w:pPr>
      <w:r>
        <w:t>The players have to hit the ball with their foot or head and are supposed to kick or hit the ball into the rival team’s goal to score a goal.</w:t>
      </w:r>
    </w:p>
    <w:p>
      <w:pPr>
        <w:pStyle w:val="ListBullet"/>
      </w:pPr>
      <w:r>
        <w:t>They are supposed to kick or hit the ball into the rival team’s goal to score a goal.</w:t>
      </w:r>
    </w:p>
    <w:p>
      <w:r>
        <w:t xml:space="preserve">Keywords: </w:t>
      </w:r>
      <w:r>
        <w:t>kick or hit ball into rival team’s goal</w:t>
      </w:r>
    </w:p>
    <w:p>
      <w:r>
        <w:rPr>
          <w:b/>
        </w:rPr>
        <w:t>2.</w:t>
      </w:r>
      <w:r>
        <w:t xml:space="preserve"> Do you like playing football in your free time? Why or why not?</w:t>
      </w:r>
    </w:p>
    <w:p>
      <w:pPr>
        <w:pStyle w:val="ListBullet"/>
      </w:pPr>
      <w:r>
        <w:t>Yes, I like playing football in my free time. It’s a great game. It can help me keep fit and strong. Besides, it makes me realize the importance of team spirit. What more, I can know my friends well by playing football with them.</w:t>
      </w:r>
    </w:p>
    <w:p>
      <w:pPr>
        <w:pStyle w:val="ListBullet"/>
      </w:pPr>
      <w:r>
        <w:t>No, I don’t. First, I’m always busy with my studies and hardly have any time to play it. Second, I’m not good at playing football so I don’t enjoy it at all. Third, it’s a dangerous game because I once got hurt badly playing football with my friends.</w:t>
      </w:r>
    </w:p>
    <w:p>
      <w:pPr>
        <w:pStyle w:val="ListBullet"/>
      </w:pPr>
      <w:r>
        <w:t>Yes, I like playing football. First of all, playing it makes me full of energy. Next, it can enhance the powers of concentration. I can focus on my studies better after playing football. Besides, it helps me lose weight and build up lean muscle mass. I love it a lot.</w:t>
      </w:r>
    </w:p>
    <w:p>
      <w:r>
        <w:t xml:space="preserve">Keywords: </w:t>
      </w:r>
      <w:r>
        <w:t>Playing Football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