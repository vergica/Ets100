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综合模拟23答案</w:t>
      </w:r>
    </w:p>
    <w:p>
      <w:pPr>
        <w:pStyle w:val="Heading2"/>
      </w:pPr>
      <w:r>
        <w:t>朗读句子</w:t>
      </w:r>
    </w:p>
    <w:p>
      <w:r>
        <w:t>1. The inventor was rewarded by the government because of his achievement.</w:t>
      </w:r>
    </w:p>
    <w:p>
      <w:r>
        <w:t>1. When I went to the bookshop yesterday, I picked out two of the books which I needed most.</w:t>
      </w:r>
    </w:p>
    <w:p>
      <w:r>
        <w:t>2. It’s great when something like this can happen, especially if we can help out with our ability to put up capital.</w:t>
      </w:r>
    </w:p>
    <w:p>
      <w:pPr>
        <w:pStyle w:val="Heading2"/>
      </w:pPr>
      <w:r>
        <w:t>朗读段落</w:t>
      </w:r>
    </w:p>
    <w:p>
      <w:r>
        <w:t>Walking is a popular form of exercise. It is an easy activity and offers a good way to improve physical fitness. Walking also gives many of the same benefits as other kinds of exercise. Walking builds a stronger heart and healthier lungs. The heart pumps blood through the body. It gets more rest between beats. Walking also seems to help protect the heart from heart diseases. The lungs work better because they take in and use oxygen more effectively. Walking can help to lose weight, too. A quick fifteen-minute walk burns as many calories as jogging the same distance in half the time.</w:t>
      </w:r>
    </w:p>
    <w:p>
      <w:pPr>
        <w:pStyle w:val="Heading2"/>
      </w:pPr>
      <w:r>
        <w:t>情景提问</w:t>
      </w:r>
    </w:p>
    <w:p>
      <w:r>
        <w:rPr>
          <w:b/>
        </w:rPr>
        <w:t>Questions 1~2</w:t>
      </w:r>
      <w:r>
        <w:t xml:space="preserve"> You want to lose weight. Ask the fitness coach two questions about it.</w:t>
      </w:r>
    </w:p>
    <w:p>
      <w:pPr>
        <w:pStyle w:val="ListBullet"/>
      </w:pPr>
      <w:r>
        <w:t>What sports should I do every day? How much should I eat every meal?</w:t>
      </w:r>
    </w:p>
    <w:p>
      <w:pPr>
        <w:pStyle w:val="ListBullet"/>
      </w:pPr>
      <w:r>
        <w:t>How many hours should I take exercise every day? When is the best time to exercise in a day?</w:t>
      </w:r>
    </w:p>
    <w:p>
      <w:pPr>
        <w:pStyle w:val="ListBullet"/>
      </w:pPr>
      <w:r>
        <w:t>What kind of food should I eat to lose weight? How much weight should I lose?</w:t>
      </w:r>
    </w:p>
    <w:p>
      <w:pPr>
        <w:pStyle w:val="ListBullet"/>
      </w:pPr>
      <w:r>
        <w:t>What kind of exercise should I take every day? How long will it take?</w:t>
      </w:r>
    </w:p>
    <w:p>
      <w:pPr>
        <w:pStyle w:val="ListBullet"/>
      </w:pPr>
      <w:r>
        <w:t>What kind of exercise should I take every day? Is it a hard period?</w:t>
      </w:r>
    </w:p>
    <w:p>
      <w:pPr>
        <w:pStyle w:val="ListBullet"/>
      </w:pPr>
      <w:r>
        <w:t>What kind of food should I eat to lose weight? Is it hard for me to lose weight?</w:t>
      </w:r>
    </w:p>
    <w:p>
      <w:pPr>
        <w:pStyle w:val="ListBullet"/>
      </w:pPr>
      <w:r>
        <w:t>What should I eat to lose weight? Is it difficult for me to lose weight?</w:t>
      </w:r>
    </w:p>
    <w:p>
      <w:pPr>
        <w:pStyle w:val="ListBullet"/>
      </w:pPr>
      <w:r>
        <w:t>How much weight should I lose? Must I run at least five kilometers every day?</w:t>
      </w:r>
    </w:p>
    <w:p>
      <w:pPr>
        <w:pStyle w:val="ListBullet"/>
      </w:pPr>
      <w:r>
        <w:t>How long will it take? Is it hard to keep fit?</w:t>
      </w:r>
    </w:p>
    <w:p>
      <w:pPr>
        <w:pStyle w:val="ListBullet"/>
      </w:pPr>
      <w:r>
        <w:t>How many hours should I take exercise every day? Should I take some food before exercise?</w:t>
      </w:r>
    </w:p>
    <w:p>
      <w:pPr>
        <w:pStyle w:val="ListBullet"/>
      </w:pPr>
      <w:r>
        <w:t>How long should I take exercise every day? Can I eat some meat every meal?</w:t>
      </w:r>
    </w:p>
    <w:p>
      <w:pPr>
        <w:pStyle w:val="ListBullet"/>
      </w:pPr>
      <w:r>
        <w:t>How long should I do sports every day? Will I be healthier than before?</w:t>
      </w:r>
    </w:p>
    <w:p>
      <w:pPr>
        <w:pStyle w:val="ListBullet"/>
      </w:pPr>
      <w:r>
        <w:t>How long should I play sports every day? What sport am I going to do?</w:t>
      </w:r>
    </w:p>
    <w:p>
      <w:pPr>
        <w:pStyle w:val="ListBullet"/>
      </w:pPr>
      <w:r>
        <w:t>What sport do you think is best for me? When is the best time for me to take exercise every day?</w:t>
      </w:r>
    </w:p>
    <w:p>
      <w:pPr>
        <w:pStyle w:val="ListBullet"/>
      </w:pPr>
      <w:r>
        <w:t>What do you think is the most suitable sport for me? How long should I do sports every day?</w:t>
      </w:r>
    </w:p>
    <w:p>
      <w:pPr>
        <w:pStyle w:val="ListBullet"/>
      </w:pPr>
      <w:r>
        <w:t>What do you think is the most effective sport for me? How long will it take?</w:t>
      </w:r>
    </w:p>
    <w:p>
      <w:pPr>
        <w:pStyle w:val="ListBullet"/>
      </w:pPr>
      <w:r>
        <w:t>Which kind of sport is most suitable for me? Will it be a hard period?</w:t>
      </w:r>
    </w:p>
    <w:p>
      <w:pPr>
        <w:pStyle w:val="ListBullet"/>
      </w:pPr>
      <w:r>
        <w:t>Which kind of sport is most effective for me? Is it difficult for me to lose weight?</w:t>
      </w:r>
    </w:p>
    <w:p>
      <w:pPr>
        <w:pStyle w:val="ListBullet"/>
      </w:pPr>
      <w:r>
        <w:t>What kind of exercise would you recommend? How many hours should I take exercise every day?</w:t>
      </w:r>
    </w:p>
    <w:p>
      <w:pPr>
        <w:pStyle w:val="ListBullet"/>
      </w:pPr>
      <w:r>
        <w:t>What kind of sports would you recommend? How much should I eat every meal?</w:t>
      </w:r>
    </w:p>
    <w:p>
      <w:pPr>
        <w:pStyle w:val="ListBullet"/>
      </w:pPr>
      <w:r>
        <w:t>Which is the most effective way to lose weight? How much weight should I lose?</w:t>
      </w:r>
    </w:p>
    <w:p>
      <w:pPr>
        <w:pStyle w:val="ListBullet"/>
      </w:pPr>
      <w:r>
        <w:t>When is the best time to exercise in a day? What sport do you think is best for me?</w:t>
      </w:r>
    </w:p>
    <w:p>
      <w:pPr>
        <w:pStyle w:val="ListBullet"/>
      </w:pPr>
      <w:r>
        <w:t>What do you think is the most suitable sport for me? How long should I play sports every day?</w:t>
      </w:r>
    </w:p>
    <w:p>
      <w:pPr>
        <w:pStyle w:val="ListBullet"/>
      </w:pPr>
      <w:r>
        <w:t>Are there any effective ways for me to lose weight? What sport am I going to do?</w:t>
      </w:r>
    </w:p>
    <w:p>
      <w:pPr>
        <w:pStyle w:val="ListBullet"/>
      </w:pPr>
      <w:r>
        <w:t>Which sport am I going to do? How long will it take?</w:t>
      </w:r>
    </w:p>
    <w:p>
      <w:pPr>
        <w:pStyle w:val="ListBullet"/>
      </w:pPr>
      <w:r>
        <w:t>When is the best time for me to take exercise every day? Should I take some food before exercise?</w:t>
      </w:r>
    </w:p>
    <w:p>
      <w:pPr>
        <w:pStyle w:val="ListBullet"/>
      </w:pPr>
      <w:r>
        <w:t>How can I keep doing exercise every day? Is it a hard period?</w:t>
      </w:r>
    </w:p>
    <w:p>
      <w:r>
        <w:t xml:space="preserve">Keywords: </w:t>
      </w:r>
      <w:r>
        <w:t>What sports how much eat|how many hours exercise when best time|what food how much weight lose|what exercise how long take|what exercise hard period|what food hard lose weight|what eat difficult lose weight|how much weight lose run five kilometers|how long take hard keep fit|how many hours exercise food before|how long exercise eat meat|how long sports healthier|how long sports what sport|what sport best when best time exercise|what suitable sport how long sports|what most effective sport how long take|which sport suitable hard|which sport effective difficult lose weight|what exercise recommend how many hours exercise|what sports recommend how much eat|which effective lose weight how much weight lose|when best time exercise what sport best|what most suitable sport how long play sports|effective ways lose weight what sport do|which sport do how long take|when best time exercise take food before exercise|how keep doing exercise hard</w:t>
      </w:r>
    </w:p>
    <w:p>
      <w:r>
        <w:rPr>
          <w:b/>
        </w:rPr>
        <w:t>Questions 3~4</w:t>
      </w:r>
      <w:r>
        <w:t xml:space="preserve"> You are going to college. Ask one of your relatives who is a college student about the life in college.</w:t>
      </w:r>
    </w:p>
    <w:p>
      <w:pPr>
        <w:pStyle w:val="ListBullet"/>
      </w:pPr>
      <w:r>
        <w:t>How long do you spend taking courses every day? What is the most popular major in your college?</w:t>
      </w:r>
    </w:p>
    <w:p>
      <w:pPr>
        <w:pStyle w:val="ListBullet"/>
      </w:pPr>
      <w:r>
        <w:t>What is your major? How many classes do you have every day?</w:t>
      </w:r>
    </w:p>
    <w:p>
      <w:pPr>
        <w:pStyle w:val="ListBullet"/>
      </w:pPr>
      <w:r>
        <w:t>What do you usually do in your spare time in college? How about the spending level in college?</w:t>
      </w:r>
    </w:p>
    <w:p>
      <w:pPr>
        <w:pStyle w:val="ListBullet"/>
      </w:pPr>
      <w:r>
        <w:t>How long do you spend taking courses every day? Do you join any club?</w:t>
      </w:r>
    </w:p>
    <w:p>
      <w:pPr>
        <w:pStyle w:val="ListBullet"/>
      </w:pPr>
      <w:r>
        <w:t>Which is the most popular major in your school? Are there many club activities in your school?</w:t>
      </w:r>
    </w:p>
    <w:p>
      <w:pPr>
        <w:pStyle w:val="ListBullet"/>
      </w:pPr>
      <w:r>
        <w:t>What is the most popular major in your school? Do you do some part time jobs after school?</w:t>
      </w:r>
    </w:p>
    <w:p>
      <w:pPr>
        <w:pStyle w:val="ListBullet"/>
      </w:pPr>
      <w:r>
        <w:t>Which is your favorite subject? Are the teachers strict in college?</w:t>
      </w:r>
    </w:p>
    <w:p>
      <w:pPr>
        <w:pStyle w:val="ListBullet"/>
      </w:pPr>
      <w:r>
        <w:t>How long does a term last in college? Is the life in college very different from the one in high school?</w:t>
      </w:r>
    </w:p>
    <w:p>
      <w:pPr>
        <w:pStyle w:val="ListBullet"/>
      </w:pPr>
      <w:r>
        <w:t>How many classes do you have every day? Do you do some part time jobs after school?</w:t>
      </w:r>
    </w:p>
    <w:p>
      <w:pPr>
        <w:pStyle w:val="ListBullet"/>
      </w:pPr>
      <w:r>
        <w:t>How much homework do you have every day? Is the life in college colorful?</w:t>
      </w:r>
    </w:p>
    <w:p>
      <w:pPr>
        <w:pStyle w:val="ListBullet"/>
      </w:pPr>
      <w:r>
        <w:t>How about the spending level in college? Do you do some part time jobs after school?</w:t>
      </w:r>
    </w:p>
    <w:p>
      <w:pPr>
        <w:pStyle w:val="ListBullet"/>
      </w:pPr>
      <w:r>
        <w:t>How much do you spend every week? How long does a term last in college?</w:t>
      </w:r>
    </w:p>
    <w:p>
      <w:pPr>
        <w:pStyle w:val="ListBullet"/>
      </w:pPr>
      <w:r>
        <w:t>What do you usually do in your spare time in college? Do you like your college life?</w:t>
      </w:r>
    </w:p>
    <w:p>
      <w:pPr>
        <w:pStyle w:val="ListBullet"/>
      </w:pPr>
      <w:r>
        <w:t>How many people are there in your dorm? Is your college life busy?</w:t>
      </w:r>
    </w:p>
    <w:p>
      <w:pPr>
        <w:pStyle w:val="ListBullet"/>
      </w:pPr>
      <w:r>
        <w:t>What kind of optional courses do you have? Do you have any stress from study?</w:t>
      </w:r>
    </w:p>
    <w:p>
      <w:pPr>
        <w:pStyle w:val="ListBullet"/>
      </w:pPr>
      <w:r>
        <w:t>What kind of courses do universities usually have? Do you have any extracurricular activities?</w:t>
      </w:r>
    </w:p>
    <w:p>
      <w:pPr>
        <w:pStyle w:val="ListBullet"/>
      </w:pPr>
      <w:r>
        <w:t>What kind of activities do universities usually have? Are there any competitions held in college?</w:t>
      </w:r>
    </w:p>
    <w:p>
      <w:pPr>
        <w:pStyle w:val="ListBullet"/>
      </w:pPr>
      <w:r>
        <w:t>How many clubs are there in your school? Do you need to take part in some practical activities in college?</w:t>
      </w:r>
    </w:p>
    <w:p>
      <w:r>
        <w:t xml:space="preserve">Keywords: </w:t>
      </w:r>
      <w:r>
        <w:t>What popular major how long taking courses|what major how many classes|what do spare time how about spending level|how long taking courses join club|which popular major activities|what popular major do part time jobs|which favorite subject teachers strict|how long term last life different from high school|how many classes do part time jobs|how much homework life colourful|how about spending level do part time jobs|how much spend how long term last|what do spare time like college life|how many people dorm busy|what optional courses have stress|what courses extracurricular activities|what activities competitions|how many clubs take part practical activities</w:t>
      </w:r>
    </w:p>
    <w:p>
      <w:pPr>
        <w:pStyle w:val="Heading2"/>
      </w:pPr>
      <w:r>
        <w:t>情景描述</w:t>
      </w:r>
    </w:p>
    <w:p>
      <w:r>
        <w:drawing>
          <wp:inline xmlns:a="http://schemas.openxmlformats.org/drawingml/2006/main" xmlns:pic="http://schemas.openxmlformats.org/drawingml/2006/picture">
            <wp:extent cx="3657600" cy="291960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19606"/>
                    </a:xfrm>
                    <a:prstGeom prst="rect"/>
                  </pic:spPr>
                </pic:pic>
              </a:graphicData>
            </a:graphic>
          </wp:inline>
        </w:drawing>
      </w:r>
    </w:p>
    <w:p>
      <w:pPr>
        <w:pStyle w:val="ListBullet"/>
      </w:pPr>
      <w:r>
        <w:t>In the general technology class, the teacher asked students to make a bookshelf. He brought some wooden boards to the classroom and taught students how to make a bookshelf. After class, students searched the Internet for different types of bookshelves until they got a creative design of their own. They first made a draft of the shelf and then they started to work. With the help of the teacher, they succeeded in it. These shelves were shown in the next class. Students were proud of themselves.</w:t>
      </w:r>
    </w:p>
    <w:p>
      <w:pPr>
        <w:pStyle w:val="ListBullet"/>
      </w:pPr>
      <w:r>
        <w:t>In the general technology class, the teacher asked students to make a bookshelf. The teacher provided some wooden boards for them and taught them how to make a bookshelf. When class was over, the students searched for some information on the Internet and then began their works. When they faced some difficulties, they asked the teacher for help. Finally, they finished making the bookshelves successfully. Their works were displayed in the next general technology class. The students discussed which shelf was the best excitedly.</w:t>
      </w:r>
    </w:p>
    <w:p>
      <w:pPr>
        <w:pStyle w:val="ListBullet"/>
      </w:pPr>
      <w:r>
        <w:t>In the general technology class, the teacher asked students to make a bookshelf. The teacher provided some wooden boards for them and told them the skills on making a bookshelf. Students were divided into groups of four. Each student had his own responsibility. They searched for information and ideas on the Internet, drew out some designs, and then made the bookshelf together. After several hours’ hard work, each group made a bookshelf successfully. The students also held a bookshelf show. They all felt excited and proud of themselves.</w:t>
      </w:r>
    </w:p>
    <w:p>
      <w:pPr>
        <w:pStyle w:val="Heading2"/>
      </w:pPr>
      <w:r>
        <w:t>快速应答</w:t>
      </w:r>
    </w:p>
    <w:p>
      <w:r>
        <w:rPr>
          <w:b/>
        </w:rPr>
        <w:t>1.</w:t>
      </w:r>
      <w:r>
        <w:t xml:space="preserve"> It’s time to wake up, or you will be late for school.</w:t>
      </w:r>
    </w:p>
    <w:p>
      <w:pPr>
        <w:pStyle w:val="ListBullet"/>
      </w:pPr>
      <w:r>
        <w:t>OK.</w:t>
      </w:r>
    </w:p>
    <w:p>
      <w:pPr>
        <w:pStyle w:val="ListBullet"/>
      </w:pPr>
      <w:r>
        <w:t>All right.</w:t>
      </w:r>
    </w:p>
    <w:p>
      <w:pPr>
        <w:pStyle w:val="ListBullet"/>
      </w:pPr>
      <w:r>
        <w:t>I will get up right now.</w:t>
      </w:r>
    </w:p>
    <w:p>
      <w:pPr>
        <w:pStyle w:val="ListBullet"/>
      </w:pPr>
      <w:r>
        <w:t>I will do it now.</w:t>
      </w:r>
    </w:p>
    <w:p>
      <w:pPr>
        <w:pStyle w:val="ListBullet"/>
      </w:pPr>
      <w:r>
        <w:t>I get it.</w:t>
      </w:r>
    </w:p>
    <w:p>
      <w:pPr>
        <w:pStyle w:val="ListBullet"/>
      </w:pPr>
      <w:r>
        <w:t>Alright, I know it.</w:t>
      </w:r>
    </w:p>
    <w:p>
      <w:pPr>
        <w:pStyle w:val="ListBullet"/>
      </w:pPr>
      <w:r>
        <w:t>Oh, thank you for your reminding, Dad.</w:t>
      </w:r>
    </w:p>
    <w:p>
      <w:pPr>
        <w:pStyle w:val="ListBullet"/>
      </w:pPr>
      <w:r>
        <w:t>Just a few more minutes.</w:t>
      </w:r>
    </w:p>
    <w:p>
      <w:r>
        <w:t xml:space="preserve">Keywords: </w:t>
      </w:r>
      <w:r>
        <w:t>OK|all right|get up now|do it now|get it|alright know|thank you reminding|few more minutes</w:t>
      </w:r>
    </w:p>
    <w:p>
      <w:r>
        <w:rPr>
          <w:b/>
        </w:rPr>
        <w:t>2.</w:t>
      </w:r>
      <w:r>
        <w:t xml:space="preserve"> Could you go to the English Corner with me tonight?</w:t>
      </w:r>
    </w:p>
    <w:p>
      <w:pPr>
        <w:pStyle w:val="ListBullet"/>
      </w:pPr>
      <w:r>
        <w:t>Yes, I’d love to.</w:t>
      </w:r>
    </w:p>
    <w:p>
      <w:pPr>
        <w:pStyle w:val="ListBullet"/>
      </w:pPr>
      <w:r>
        <w:t>Sure. Thanks for your invitation.</w:t>
      </w:r>
    </w:p>
    <w:p>
      <w:pPr>
        <w:pStyle w:val="ListBullet"/>
      </w:pPr>
      <w:r>
        <w:t>Oh, I’m sorry. I’m afraid I am not free tonight.</w:t>
      </w:r>
    </w:p>
    <w:p>
      <w:pPr>
        <w:pStyle w:val="ListBullet"/>
      </w:pPr>
      <w:r>
        <w:t>Sure. I’m happy to go with you.</w:t>
      </w:r>
    </w:p>
    <w:p>
      <w:pPr>
        <w:pStyle w:val="ListBullet"/>
      </w:pPr>
      <w:r>
        <w:t>Sure. I’m glad to go with you.</w:t>
      </w:r>
    </w:p>
    <w:p>
      <w:pPr>
        <w:pStyle w:val="ListBullet"/>
      </w:pPr>
      <w:r>
        <w:t>Sure. I’d love to.</w:t>
      </w:r>
    </w:p>
    <w:p>
      <w:pPr>
        <w:pStyle w:val="ListBullet"/>
      </w:pPr>
      <w:r>
        <w:t>I’d love to but I’m not available then.</w:t>
      </w:r>
    </w:p>
    <w:p>
      <w:pPr>
        <w:pStyle w:val="ListBullet"/>
      </w:pPr>
      <w:r>
        <w:t>Yes, I’d love to. Thank you for inviting me.</w:t>
      </w:r>
    </w:p>
    <w:p>
      <w:pPr>
        <w:pStyle w:val="ListBullet"/>
      </w:pPr>
      <w:r>
        <w:t>Great, I’d love to.</w:t>
      </w:r>
    </w:p>
    <w:p>
      <w:pPr>
        <w:pStyle w:val="ListBullet"/>
      </w:pPr>
      <w:r>
        <w:t>That’s great, but I’m afraid I won’t be available tonight.</w:t>
      </w:r>
    </w:p>
    <w:p>
      <w:pPr>
        <w:pStyle w:val="ListBullet"/>
      </w:pPr>
      <w:r>
        <w:t>Sure. Why not?</w:t>
      </w:r>
    </w:p>
    <w:p>
      <w:pPr>
        <w:pStyle w:val="ListBullet"/>
      </w:pPr>
      <w:r>
        <w:t>Yes, I would love to go with you.</w:t>
      </w:r>
    </w:p>
    <w:p>
      <w:pPr>
        <w:pStyle w:val="ListBullet"/>
      </w:pPr>
      <w:r>
        <w:t>Yes, I would like to go with you.</w:t>
      </w:r>
    </w:p>
    <w:p>
      <w:pPr>
        <w:pStyle w:val="ListBullet"/>
      </w:pPr>
      <w:r>
        <w:t>Yes, I’d love to go with you.</w:t>
      </w:r>
    </w:p>
    <w:p>
      <w:pPr>
        <w:pStyle w:val="ListBullet"/>
      </w:pPr>
      <w:r>
        <w:t>Yes, I’d like to go with you.</w:t>
      </w:r>
    </w:p>
    <w:p>
      <w:pPr>
        <w:pStyle w:val="ListBullet"/>
      </w:pPr>
      <w:r>
        <w:t>Yes, I’d love to.</w:t>
      </w:r>
    </w:p>
    <w:p>
      <w:pPr>
        <w:pStyle w:val="ListBullet"/>
      </w:pPr>
      <w:r>
        <w:t>Yes, I’d like to.</w:t>
      </w:r>
    </w:p>
    <w:p>
      <w:pPr>
        <w:pStyle w:val="ListBullet"/>
      </w:pPr>
      <w:r>
        <w:t>Sure. I’d like to.</w:t>
      </w:r>
    </w:p>
    <w:p>
      <w:pPr>
        <w:pStyle w:val="ListBullet"/>
      </w:pPr>
      <w:r>
        <w:t>I’d love to, but I’m afraid I won’t be available this evening.</w:t>
      </w:r>
    </w:p>
    <w:p>
      <w:pPr>
        <w:pStyle w:val="ListBullet"/>
      </w:pPr>
      <w:r>
        <w:t>I’d like to, but I have to take a piano lesson tonight.</w:t>
      </w:r>
    </w:p>
    <w:p>
      <w:pPr>
        <w:pStyle w:val="ListBullet"/>
      </w:pPr>
      <w:r>
        <w:t>Yes, I’d love to. Thanks for inviting me.</w:t>
      </w:r>
    </w:p>
    <w:p>
      <w:pPr>
        <w:pStyle w:val="ListBullet"/>
      </w:pPr>
      <w:r>
        <w:t>I’d love to, but I have to take a violin class tonight.</w:t>
      </w:r>
    </w:p>
    <w:p>
      <w:r>
        <w:t xml:space="preserve">Keywords: </w:t>
      </w:r>
      <w:r>
        <w:t xml:space="preserve">Yes|sure thanks invitation|sorry afraid not free|sure happy go|sure glad go|sure love to|love to not available|yes love thank inviting|great love|great afraid won’t available| sure|yes love|yes like|sure like|take lesson|take class </w:t>
      </w:r>
    </w:p>
    <w:p>
      <w:r>
        <w:rPr>
          <w:b/>
        </w:rPr>
        <w:t>3.</w:t>
      </w:r>
      <w:r>
        <w:t xml:space="preserve"> I am sorry that I have kept you waiting for so long.</w:t>
      </w:r>
    </w:p>
    <w:p>
      <w:pPr>
        <w:pStyle w:val="ListBullet"/>
      </w:pPr>
      <w:r>
        <w:t>Never mind!</w:t>
      </w:r>
    </w:p>
    <w:p>
      <w:pPr>
        <w:pStyle w:val="ListBullet"/>
      </w:pPr>
      <w:r>
        <w:t>It’s nothing.</w:t>
      </w:r>
    </w:p>
    <w:p>
      <w:pPr>
        <w:pStyle w:val="ListBullet"/>
      </w:pPr>
      <w:r>
        <w:t>It doesn’t matter.</w:t>
      </w:r>
    </w:p>
    <w:p>
      <w:pPr>
        <w:pStyle w:val="ListBullet"/>
      </w:pPr>
      <w:r>
        <w:t>It doesn’t matter at all.</w:t>
      </w:r>
    </w:p>
    <w:p>
      <w:pPr>
        <w:pStyle w:val="ListBullet"/>
      </w:pPr>
      <w:r>
        <w:t>It’s all right.</w:t>
      </w:r>
    </w:p>
    <w:p>
      <w:pPr>
        <w:pStyle w:val="ListBullet"/>
      </w:pPr>
      <w:r>
        <w:t>That’s all right.</w:t>
      </w:r>
    </w:p>
    <w:p>
      <w:pPr>
        <w:pStyle w:val="ListBullet"/>
      </w:pPr>
      <w:r>
        <w:t>Forget it!</w:t>
      </w:r>
    </w:p>
    <w:p>
      <w:pPr>
        <w:pStyle w:val="ListBullet"/>
      </w:pPr>
      <w:r>
        <w:t>It’s OK.</w:t>
      </w:r>
    </w:p>
    <w:p>
      <w:pPr>
        <w:pStyle w:val="ListBullet"/>
      </w:pPr>
      <w:r>
        <w:t>That’s OK.</w:t>
      </w:r>
    </w:p>
    <w:p>
      <w:pPr>
        <w:pStyle w:val="ListBullet"/>
      </w:pPr>
      <w:r>
        <w:t>Don’t worry about it.</w:t>
      </w:r>
    </w:p>
    <w:p>
      <w:pPr>
        <w:pStyle w:val="ListBullet"/>
      </w:pPr>
      <w:r>
        <w:t>It doesn’t matter. Please don’t feel bad about it!</w:t>
      </w:r>
    </w:p>
    <w:p>
      <w:pPr>
        <w:pStyle w:val="ListBullet"/>
      </w:pPr>
      <w:r>
        <w:t>It’s not a big deal.</w:t>
      </w:r>
    </w:p>
    <w:p>
      <w:pPr>
        <w:pStyle w:val="ListBullet"/>
      </w:pPr>
      <w:r>
        <w:t>Don’t mention it!</w:t>
      </w:r>
    </w:p>
    <w:p>
      <w:pPr>
        <w:pStyle w:val="ListBullet"/>
      </w:pPr>
      <w:r>
        <w:t>Oh, there is no need to apologize.</w:t>
      </w:r>
    </w:p>
    <w:p>
      <w:pPr>
        <w:pStyle w:val="ListBullet"/>
      </w:pPr>
      <w:r>
        <w:t>It’s fine.</w:t>
      </w:r>
    </w:p>
    <w:p>
      <w:pPr>
        <w:pStyle w:val="ListBullet"/>
      </w:pPr>
      <w:r>
        <w:t>That’s fine.</w:t>
      </w:r>
    </w:p>
    <w:p>
      <w:r>
        <w:t xml:space="preserve">Keywords: </w:t>
      </w:r>
      <w:r>
        <w:t>Never mind|nothing|doesn’t matter|all right|forget it|OK|don’t worry|doesn’t matter don’t feel bad|not big deal|don’t mention|no need apologize|fine</w:t>
      </w:r>
    </w:p>
    <w:p>
      <w:r>
        <w:rPr>
          <w:b/>
        </w:rPr>
        <w:t>4.</w:t>
      </w:r>
      <w:r>
        <w:t xml:space="preserve"> You look pretty in this dress.</w:t>
      </w:r>
    </w:p>
    <w:p>
      <w:pPr>
        <w:pStyle w:val="ListBullet"/>
      </w:pPr>
      <w:r>
        <w:t>Thank you.</w:t>
      </w:r>
    </w:p>
    <w:p>
      <w:pPr>
        <w:pStyle w:val="ListBullet"/>
      </w:pPr>
      <w:r>
        <w:t>Thanks. That’s very sweet.</w:t>
      </w:r>
    </w:p>
    <w:p>
      <w:pPr>
        <w:pStyle w:val="ListBullet"/>
      </w:pPr>
      <w:r>
        <w:t>Thank you. It’s very nice of you to say that.</w:t>
      </w:r>
    </w:p>
    <w:p>
      <w:pPr>
        <w:pStyle w:val="ListBullet"/>
      </w:pPr>
      <w:r>
        <w:t>Thanks. I’m happy to hear that.</w:t>
      </w:r>
    </w:p>
    <w:p>
      <w:pPr>
        <w:pStyle w:val="ListBullet"/>
      </w:pPr>
      <w:r>
        <w:t>Thank you. I am happy to hear that.</w:t>
      </w:r>
    </w:p>
    <w:p>
      <w:pPr>
        <w:pStyle w:val="ListBullet"/>
      </w:pPr>
      <w:r>
        <w:t>Thanks for saying so.</w:t>
      </w:r>
    </w:p>
    <w:p>
      <w:pPr>
        <w:pStyle w:val="ListBullet"/>
      </w:pPr>
      <w:r>
        <w:t>Thank you for saying so.</w:t>
      </w:r>
    </w:p>
    <w:p>
      <w:pPr>
        <w:pStyle w:val="ListBullet"/>
      </w:pPr>
      <w:r>
        <w:t>I am glad to hear that.</w:t>
      </w:r>
    </w:p>
    <w:p>
      <w:pPr>
        <w:pStyle w:val="ListBullet"/>
      </w:pPr>
      <w:r>
        <w:t>Thank you. It’s very kind of you to say that.</w:t>
      </w:r>
    </w:p>
    <w:p>
      <w:pPr>
        <w:pStyle w:val="ListBullet"/>
      </w:pPr>
      <w:r>
        <w:t>It’s very nice of you to say so.</w:t>
      </w:r>
    </w:p>
    <w:p>
      <w:pPr>
        <w:pStyle w:val="ListBullet"/>
      </w:pPr>
      <w:r>
        <w:t>It’s very kind of you to say so.</w:t>
      </w:r>
    </w:p>
    <w:p>
      <w:pPr>
        <w:pStyle w:val="ListBullet"/>
      </w:pPr>
      <w:r>
        <w:t>Thanks. I’m glad to hear that.</w:t>
      </w:r>
    </w:p>
    <w:p>
      <w:pPr>
        <w:pStyle w:val="ListBullet"/>
      </w:pPr>
      <w:r>
        <w:t>Thank you. I’m glad to hear that.</w:t>
      </w:r>
    </w:p>
    <w:p>
      <w:pPr>
        <w:pStyle w:val="ListBullet"/>
      </w:pPr>
      <w:r>
        <w:t>Thanks. I’m really happy to hear that.</w:t>
      </w:r>
    </w:p>
    <w:p>
      <w:pPr>
        <w:pStyle w:val="ListBullet"/>
      </w:pPr>
      <w:r>
        <w:t>Thanks.</w:t>
      </w:r>
    </w:p>
    <w:p>
      <w:pPr>
        <w:pStyle w:val="ListBullet"/>
      </w:pPr>
      <w:r>
        <w:t>Many thanks.</w:t>
      </w:r>
    </w:p>
    <w:p>
      <w:pPr>
        <w:pStyle w:val="ListBullet"/>
      </w:pPr>
      <w:r>
        <w:t>Oh, thank you. You look nice, too.</w:t>
      </w:r>
    </w:p>
    <w:p>
      <w:pPr>
        <w:pStyle w:val="ListBullet"/>
      </w:pPr>
      <w:r>
        <w:t>Really? Oh, you’re such a sweet-talker!</w:t>
      </w:r>
    </w:p>
    <w:p>
      <w:r>
        <w:t xml:space="preserve">Keywords: </w:t>
      </w:r>
      <w:r>
        <w:t>Thank you|thanks sweet|thank you nice|thanks happy hear|glad hear|thank you kind say|nice say|thank you nice too|sweet talker</w:t>
      </w:r>
    </w:p>
    <w:p>
      <w:pPr>
        <w:pStyle w:val="Heading2"/>
      </w:pPr>
      <w:r>
        <w:t>简述和回答</w:t>
      </w:r>
    </w:p>
    <w:p>
      <w:r>
        <w:rPr>
          <w:b/>
        </w:rPr>
        <w:t>Listen to the following passage about the stamps of Winter Olympics.</w:t>
      </w:r>
      <w:r>
        <w:t>The Winter Olympics is also called the White Olympics. At this time, many colorful stamps are published to mark the great Games. The first stamps marking the opening came out on January 25, 1932 in the Unites States for the 3rd White Olympics. From then on, publishing stamps of the White Olympics became a rule.During the 4th Winter Olympics, a group of stamps were published in Germany in November 1936. And the five rings of Olympics were drawn on the front of the sportswear. So it was the first time that rings had appeared on the stamps of the White Olympics.In the 1950’s, the stamps of this kind became more colorful. When the White Olympics came, the host countries as well as the non-host countries published stamps to mark those Games. China also published four stamps in February 1980, when the Chinese sportsmen began to take part in the White Olympics.Different kinds of sports were drawn on these small stamps. People can enjoy the beauty of the wonderful movements of some sportsmen.</w:t>
      </w:r>
    </w:p>
    <w:p>
      <w:r>
        <w:rPr>
          <w:b/>
        </w:rPr>
        <w:t>1.</w:t>
      </w:r>
      <w:r>
        <w:t xml:space="preserve"> What’s the origin of the Winter Olympics’ stamps?</w:t>
      </w:r>
    </w:p>
    <w:p>
      <w:pPr>
        <w:pStyle w:val="ListBullet"/>
      </w:pPr>
      <w:r>
        <w:t>The first stamps were published for the 3rd White Olympics in the Unites States in 1932. Then publishing stamps of the White Olympics became a rule.</w:t>
      </w:r>
    </w:p>
    <w:p>
      <w:pPr>
        <w:pStyle w:val="ListBullet"/>
      </w:pPr>
      <w:r>
        <w:t>The first stamps were published to mark the opening in the United States for the 3rd White Olympics. From then on, publishing stamps of the White Olympics became a rule.</w:t>
      </w:r>
    </w:p>
    <w:p>
      <w:pPr>
        <w:pStyle w:val="ListBullet"/>
      </w:pPr>
      <w:r>
        <w:t>The first stamps marking the opening came out on January 25, 1932 in the United States for the 3rd White Olympics. From then on, publishing stamps of the White Olympics became a rule.</w:t>
      </w:r>
    </w:p>
    <w:p>
      <w:pPr>
        <w:pStyle w:val="ListBullet"/>
      </w:pPr>
      <w:r>
        <w:t>In nineteen thirty two, the first stamps were published to mark the opening in the United States for the third White Olympics. From then on, publishing stamps of the White Olympics became a rule.</w:t>
      </w:r>
    </w:p>
    <w:p>
      <w:pPr>
        <w:pStyle w:val="ListBullet"/>
      </w:pPr>
      <w:r>
        <w:t>In nineteen thirty two, the first stamps came out to mark the opening in the United States for the third White Olympics. From then on, publishing stamps of the White Olympics became a rule.</w:t>
      </w:r>
    </w:p>
    <w:p>
      <w:pPr>
        <w:pStyle w:val="ListBullet"/>
      </w:pPr>
      <w:r>
        <w:t>In nineteen thirty two, the first stamps came out to mark the opening in the United States for the third White Olympics. Since then, publishing stamps of the White Olympics has become a rule.</w:t>
      </w:r>
    </w:p>
    <w:p>
      <w:pPr>
        <w:pStyle w:val="ListBullet"/>
      </w:pPr>
      <w:r>
        <w:t>The first stamps were published for the third White Olympics in the Unites States in nineteen thirty two. Since then, publishing stamps of the White Olympics has become a rule.</w:t>
      </w:r>
    </w:p>
    <w:p>
      <w:pPr>
        <w:pStyle w:val="ListBullet"/>
      </w:pPr>
      <w:r>
        <w:t>The first stamps were published to mark the opening in the United States for the third White Olympics. Since then, publishing stamps of the White Olympics has become a rule.</w:t>
      </w:r>
    </w:p>
    <w:p>
      <w:r>
        <w:t xml:space="preserve">Keywords: </w:t>
      </w:r>
      <w:r>
        <w:t>first stamps third White Olympics Unites States nineteen thirty two publishing stamps White Olympics became rule|first stamps Unites States third White Olympics publishing stamps White Olympics became rule| nineteen thirty two first stamps third White Olympics Unites States publishing stamps White Olympics became rule</w:t>
      </w:r>
    </w:p>
    <w:p>
      <w:r>
        <w:rPr>
          <w:b/>
        </w:rPr>
        <w:t>2.</w:t>
      </w:r>
      <w:r>
        <w:t xml:space="preserve"> Do you like collecting stamps? Why or why not?</w:t>
      </w:r>
    </w:p>
    <w:p>
      <w:pPr>
        <w:pStyle w:val="ListBullet"/>
      </w:pPr>
      <w:r>
        <w:t>Yes. I like collecting stamps very much. I think every stamp has its own meaning, such as the stamps of the Winter Olympics. And every host country has its own symbol. So I think it is valuable to collect them. After many years, we can show them to others or sell them at a higher price.</w:t>
      </w:r>
    </w:p>
    <w:p>
      <w:pPr>
        <w:pStyle w:val="ListBullet"/>
      </w:pPr>
      <w:r>
        <w:t>Yes. I do like collecting stamps. I think it’s very meaningful. I’ve always been interested in collecting stamps. Every time I go to a new place, I like going to the post office and buying some local stamps. They’re the souvenirs of every journey. Besides, each stamp tells its own story and reminds us of some important events happened worldwide. It provides us a way to view the world.</w:t>
      </w:r>
    </w:p>
    <w:p>
      <w:pPr>
        <w:pStyle w:val="ListBullet"/>
      </w:pPr>
      <w:r>
        <w:t>No, I don’t like collecting stamps. On the one hand, in my opinion, I don’t know how to keep them in a correct way. Many of my stamps become old and broken. On the other hand, some limited edition stamps are too expensive and hard to buy. I think it’s a waste of money and time. So I am not fond of collecting stamps.</w:t>
      </w:r>
    </w:p>
    <w:p>
      <w:r>
        <w:t xml:space="preserve">Keywords: </w:t>
      </w:r>
      <w:r>
        <w:t>Opinion on Collecting Stamps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