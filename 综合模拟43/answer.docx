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综合模拟43答案</w:t>
      </w:r>
    </w:p>
    <w:p>
      <w:pPr>
        <w:pStyle w:val="Heading2"/>
      </w:pPr>
      <w:r>
        <w:t>朗读句子</w:t>
      </w:r>
    </w:p>
    <w:p>
      <w:r>
        <w:t>1. Why don't you take on your coat and make yourself comfortable?</w:t>
      </w:r>
    </w:p>
    <w:p>
      <w:r>
        <w:t>1. I just don't know what on earth we can tell him, maybe your uncle can help.</w:t>
      </w:r>
    </w:p>
    <w:p>
      <w:pPr>
        <w:pStyle w:val="Heading2"/>
      </w:pPr>
      <w:r>
        <w:t>朗读段落</w:t>
      </w:r>
    </w:p>
    <w:p>
      <w:r>
        <w:t xml:space="preserve">Mr. Jenkins, my old neighbor, was a very dull person who held only conventional ideas and led an extremely ordinary life. It came no great surprise when I discovered that his hobby was memorizing bus timetables. When asked, for example, how to get from an unknown part of the country to another on a Wet Wednesday afternoon, he could detail precisely which buses one would have to take, where to change, and how long the journey would last, but he could never conceal the expression of excitement that overcame him when he had met such a challenge. </w:t>
      </w:r>
    </w:p>
    <w:p>
      <w:pPr>
        <w:pStyle w:val="Heading2"/>
      </w:pPr>
      <w:r>
        <w:t>情景提问</w:t>
      </w:r>
    </w:p>
    <w:p>
      <w:r>
        <w:rPr>
          <w:b/>
        </w:rPr>
        <w:t xml:space="preserve"> Questions 1~</w:t>
      </w:r>
      <w:r>
        <w:t>2  You are not feeling well today. You are calling your teacher and asking for leave. Your teacher may ask you...</w:t>
      </w:r>
    </w:p>
    <w:p>
      <w:pPr>
        <w:pStyle w:val="ListBullet"/>
      </w:pPr>
      <w:r>
        <w:t>What's the reason for your absence? When do you plan to return?</w:t>
      </w:r>
    </w:p>
    <w:p>
      <w:pPr>
        <w:pStyle w:val="ListBullet"/>
      </w:pPr>
      <w:r>
        <w:t>What's the reason for your absence? Have you informed your parents?</w:t>
      </w:r>
    </w:p>
    <w:p>
      <w:pPr>
        <w:pStyle w:val="ListBullet"/>
      </w:pPr>
      <w:r>
        <w:t>What's the reason for your absence? Have you informed your guardians?</w:t>
      </w:r>
    </w:p>
    <w:p>
      <w:pPr>
        <w:pStyle w:val="ListBullet"/>
      </w:pPr>
      <w:r>
        <w:t>What's the reason for your absence? Is there anything I can help you with?</w:t>
      </w:r>
    </w:p>
    <w:p>
      <w:pPr>
        <w:pStyle w:val="ListBullet"/>
      </w:pPr>
      <w:r>
        <w:t>What's the reason for your absence? Do you have any upcoming assignments or exams?</w:t>
      </w:r>
    </w:p>
    <w:p>
      <w:pPr>
        <w:pStyle w:val="ListBullet"/>
      </w:pPr>
      <w:r>
        <w:t>What's the reason for your absence? Have you seen a doctor?</w:t>
      </w:r>
    </w:p>
    <w:p>
      <w:pPr>
        <w:pStyle w:val="ListBullet"/>
      </w:pPr>
      <w:r>
        <w:t>What's the reason for your absence? Do you have a doctor's note?</w:t>
      </w:r>
    </w:p>
    <w:p>
      <w:pPr>
        <w:pStyle w:val="ListBullet"/>
      </w:pPr>
      <w:r>
        <w:t>What's the reason for your absence? How long will you be absent for?</w:t>
      </w:r>
    </w:p>
    <w:p>
      <w:pPr>
        <w:pStyle w:val="ListBullet"/>
      </w:pPr>
      <w:r>
        <w:t>What's the reason for your absence? Is there anything you need from me?</w:t>
      </w:r>
    </w:p>
    <w:p>
      <w:pPr>
        <w:pStyle w:val="ListBullet"/>
      </w:pPr>
      <w:r>
        <w:t>What's the reason for your absence? Take care of yourself, do you need any support from us?</w:t>
      </w:r>
    </w:p>
    <w:p>
      <w:pPr>
        <w:pStyle w:val="ListBullet"/>
      </w:pPr>
      <w:r>
        <w:t>When do you plan to return? Have you informed your parents?</w:t>
      </w:r>
    </w:p>
    <w:p>
      <w:pPr>
        <w:pStyle w:val="ListBullet"/>
      </w:pPr>
      <w:r>
        <w:t>When do you plan to return? Have you informed your guardians?</w:t>
      </w:r>
    </w:p>
    <w:p>
      <w:pPr>
        <w:pStyle w:val="ListBullet"/>
      </w:pPr>
      <w:r>
        <w:t>When do you plan to return? Is there anything I can help you with?</w:t>
      </w:r>
    </w:p>
    <w:p>
      <w:pPr>
        <w:pStyle w:val="ListBullet"/>
      </w:pPr>
      <w:r>
        <w:t>When do you plan to return? Do you have any upcoming assignments or exams?</w:t>
      </w:r>
    </w:p>
    <w:p>
      <w:pPr>
        <w:pStyle w:val="ListBullet"/>
      </w:pPr>
      <w:r>
        <w:t>When do you plan to return? Have you seen a doctor?</w:t>
      </w:r>
    </w:p>
    <w:p>
      <w:pPr>
        <w:pStyle w:val="ListBullet"/>
      </w:pPr>
      <w:r>
        <w:t>When do you plan to return? Do you have a doctor's note?</w:t>
      </w:r>
    </w:p>
    <w:p>
      <w:pPr>
        <w:pStyle w:val="ListBullet"/>
      </w:pPr>
      <w:r>
        <w:t>When do you plan to return? How long will you be absent for?</w:t>
      </w:r>
    </w:p>
    <w:p>
      <w:pPr>
        <w:pStyle w:val="ListBullet"/>
      </w:pPr>
      <w:r>
        <w:t>When do you plan to return? Is there anything you need from me?</w:t>
      </w:r>
    </w:p>
    <w:p>
      <w:pPr>
        <w:pStyle w:val="ListBullet"/>
      </w:pPr>
      <w:r>
        <w:t>When do you plan to return? Take care of yourself, do you need any support from us?</w:t>
      </w:r>
    </w:p>
    <w:p>
      <w:pPr>
        <w:pStyle w:val="ListBullet"/>
      </w:pPr>
      <w:r>
        <w:t>Have you informed your parents? When do you plan to return?</w:t>
      </w:r>
    </w:p>
    <w:p>
      <w:pPr>
        <w:pStyle w:val="ListBullet"/>
      </w:pPr>
      <w:r>
        <w:t>Have you informed your parents? How long will you be absent for?</w:t>
      </w:r>
    </w:p>
    <w:p>
      <w:pPr>
        <w:pStyle w:val="ListBullet"/>
      </w:pPr>
      <w:r>
        <w:t>Have you informed your guardians? When do you plan to return?</w:t>
      </w:r>
    </w:p>
    <w:p>
      <w:pPr>
        <w:pStyle w:val="ListBullet"/>
      </w:pPr>
      <w:r>
        <w:t>Have you informed your guardians? How long will you be absent for?</w:t>
      </w:r>
    </w:p>
    <w:p>
      <w:pPr>
        <w:pStyle w:val="ListBullet"/>
      </w:pPr>
      <w:r>
        <w:t>Is there anything I can help you with? When do you plan to return?</w:t>
      </w:r>
    </w:p>
    <w:p>
      <w:pPr>
        <w:pStyle w:val="ListBullet"/>
      </w:pPr>
      <w:r>
        <w:t>Is there anything I can help you with? How long will you be absent for?</w:t>
      </w:r>
    </w:p>
    <w:p>
      <w:pPr>
        <w:pStyle w:val="ListBullet"/>
      </w:pPr>
      <w:r>
        <w:t>Do you have any upcoming assignments or exams? When do you plan to return?</w:t>
      </w:r>
    </w:p>
    <w:p>
      <w:pPr>
        <w:pStyle w:val="ListBullet"/>
      </w:pPr>
      <w:r>
        <w:t>Do you have any upcoming assignments or exams? How long will you be absent for?</w:t>
      </w:r>
    </w:p>
    <w:p>
      <w:pPr>
        <w:pStyle w:val="ListBullet"/>
      </w:pPr>
      <w:r>
        <w:t>Have you seen a doctor? When do you plan to return?</w:t>
      </w:r>
    </w:p>
    <w:p>
      <w:pPr>
        <w:pStyle w:val="ListBullet"/>
      </w:pPr>
      <w:r>
        <w:t>Have you seen a doctor? How long will you be absent for?</w:t>
      </w:r>
    </w:p>
    <w:p>
      <w:pPr>
        <w:pStyle w:val="ListBullet"/>
      </w:pPr>
      <w:r>
        <w:t>Do you have a doctor's note? When do you plan to return?</w:t>
      </w:r>
    </w:p>
    <w:p>
      <w:pPr>
        <w:pStyle w:val="ListBullet"/>
      </w:pPr>
      <w:r>
        <w:t>Do you have a doctor's note? How long will you be absent for?</w:t>
      </w:r>
    </w:p>
    <w:p>
      <w:pPr>
        <w:pStyle w:val="ListBullet"/>
      </w:pPr>
      <w:r>
        <w:t>How long will you be absent for? When do you plan to return?</w:t>
      </w:r>
    </w:p>
    <w:p>
      <w:pPr>
        <w:pStyle w:val="ListBullet"/>
      </w:pPr>
      <w:r>
        <w:t>How long will you be absent for? Have you informed your parents?</w:t>
      </w:r>
    </w:p>
    <w:p>
      <w:pPr>
        <w:pStyle w:val="ListBullet"/>
      </w:pPr>
      <w:r>
        <w:t>How long will you be absent for? Have you informed your guardians?</w:t>
      </w:r>
    </w:p>
    <w:p>
      <w:pPr>
        <w:pStyle w:val="ListBullet"/>
      </w:pPr>
      <w:r>
        <w:t>How long will you be absent for? Is there anything I can help you with?</w:t>
      </w:r>
    </w:p>
    <w:p>
      <w:pPr>
        <w:pStyle w:val="ListBullet"/>
      </w:pPr>
      <w:r>
        <w:t>How long will you be absent for? Do you have any upcoming assignments or exams?</w:t>
      </w:r>
    </w:p>
    <w:p>
      <w:pPr>
        <w:pStyle w:val="ListBullet"/>
      </w:pPr>
      <w:r>
        <w:t>How long will you be absent for? Have you seen a doctor?</w:t>
      </w:r>
    </w:p>
    <w:p>
      <w:pPr>
        <w:pStyle w:val="ListBullet"/>
      </w:pPr>
      <w:r>
        <w:t>How long will you be absent for? Do you have a doctor's note?</w:t>
      </w:r>
    </w:p>
    <w:p>
      <w:pPr>
        <w:pStyle w:val="ListBullet"/>
      </w:pPr>
      <w:r>
        <w:t>How long will you be absent for? Is there anything you need from me?</w:t>
      </w:r>
    </w:p>
    <w:p>
      <w:pPr>
        <w:pStyle w:val="ListBullet"/>
      </w:pPr>
      <w:r>
        <w:t>How long will you be absent for? Take care of yourself, do you need any support from us?</w:t>
      </w:r>
    </w:p>
    <w:p>
      <w:pPr>
        <w:pStyle w:val="ListBullet"/>
      </w:pPr>
      <w:r>
        <w:t>Is there anything you need from me? When do you plan to return?</w:t>
      </w:r>
    </w:p>
    <w:p>
      <w:pPr>
        <w:pStyle w:val="ListBullet"/>
      </w:pPr>
      <w:r>
        <w:t>Is there anything you need from me? How long will you be absent for?</w:t>
      </w:r>
    </w:p>
    <w:p>
      <w:pPr>
        <w:pStyle w:val="ListBullet"/>
      </w:pPr>
      <w:r>
        <w:t>Take care of yourself, do you need any support from us? When do you plan to return?</w:t>
      </w:r>
    </w:p>
    <w:p>
      <w:pPr>
        <w:pStyle w:val="ListBullet"/>
      </w:pPr>
      <w:r>
        <w:t>Take care of yourself, do you need any support from us? How long will you be absent for?</w:t>
      </w:r>
    </w:p>
    <w:p>
      <w:r>
        <w:t xml:space="preserve">Keywords: </w:t>
      </w:r>
      <w:r>
        <w:t>there need</w:t>
      </w:r>
    </w:p>
    <w:p>
      <w:r>
        <w:rPr>
          <w:b/>
        </w:rPr>
        <w:t xml:space="preserve"> Questions 3~</w:t>
      </w:r>
      <w:r>
        <w:t>4  You find your deskmate is having trouble in writing an essay. Ask two questions about it.</w:t>
      </w:r>
    </w:p>
    <w:p>
      <w:pPr>
        <w:pStyle w:val="ListBullet"/>
      </w:pPr>
      <w:r>
        <w:t>Do you need my help? What is the topic of your essay?</w:t>
      </w:r>
    </w:p>
    <w:p>
      <w:pPr>
        <w:pStyle w:val="ListBullet"/>
      </w:pPr>
      <w:r>
        <w:t>Do you need my help? What kind of difficulty are you facing?</w:t>
      </w:r>
    </w:p>
    <w:p>
      <w:pPr>
        <w:pStyle w:val="ListBullet"/>
      </w:pPr>
      <w:r>
        <w:t>Do you need my help? What is the deadline for your essay?</w:t>
      </w:r>
    </w:p>
    <w:p>
      <w:pPr>
        <w:pStyle w:val="ListBullet"/>
      </w:pPr>
      <w:r>
        <w:t>Do you need my help? What kind of sources have you used for your essay?</w:t>
      </w:r>
    </w:p>
    <w:p>
      <w:pPr>
        <w:pStyle w:val="ListBullet"/>
      </w:pPr>
      <w:r>
        <w:t>Is there anything I can help? What is the topic of your essay?</w:t>
      </w:r>
    </w:p>
    <w:p>
      <w:pPr>
        <w:pStyle w:val="ListBullet"/>
      </w:pPr>
      <w:r>
        <w:t>Is there anything I can help? What kind of difficulty are you facing?</w:t>
      </w:r>
    </w:p>
    <w:p>
      <w:pPr>
        <w:pStyle w:val="ListBullet"/>
      </w:pPr>
      <w:r>
        <w:t>Is there anything I can help? What is the deadline for your essay?</w:t>
      </w:r>
    </w:p>
    <w:p>
      <w:pPr>
        <w:pStyle w:val="ListBullet"/>
      </w:pPr>
      <w:r>
        <w:t>Is there anything I can help? What kind of sources have you used for your essay?</w:t>
      </w:r>
    </w:p>
    <w:p>
      <w:pPr>
        <w:pStyle w:val="ListBullet"/>
      </w:pPr>
      <w:r>
        <w:t>What can I do for you? What is the topic of your essay?</w:t>
      </w:r>
    </w:p>
    <w:p>
      <w:pPr>
        <w:pStyle w:val="ListBullet"/>
      </w:pPr>
      <w:r>
        <w:t>What can I do for you? What kind of difficulty are you facing?</w:t>
      </w:r>
    </w:p>
    <w:p>
      <w:pPr>
        <w:pStyle w:val="ListBullet"/>
      </w:pPr>
      <w:r>
        <w:t>What can I do for you? Have you started writing your essay?</w:t>
      </w:r>
    </w:p>
    <w:p>
      <w:pPr>
        <w:pStyle w:val="ListBullet"/>
      </w:pPr>
      <w:r>
        <w:t>What can I do for you? Have you done any research for your essay?</w:t>
      </w:r>
    </w:p>
    <w:p>
      <w:pPr>
        <w:pStyle w:val="ListBullet"/>
      </w:pPr>
      <w:r>
        <w:t>What can I do for you? Do you have an outline for your essay?</w:t>
      </w:r>
    </w:p>
    <w:p>
      <w:pPr>
        <w:pStyle w:val="ListBullet"/>
      </w:pPr>
      <w:r>
        <w:t>What can I do for you? What is the deadline for your essay?</w:t>
      </w:r>
    </w:p>
    <w:p>
      <w:pPr>
        <w:pStyle w:val="ListBullet"/>
      </w:pPr>
      <w:r>
        <w:t>What can I do for you? Have you talked to the teacher about your essay?</w:t>
      </w:r>
    </w:p>
    <w:p>
      <w:pPr>
        <w:pStyle w:val="ListBullet"/>
      </w:pPr>
      <w:r>
        <w:t>What can I do for you? Have you asked anyone else for help with your essay?</w:t>
      </w:r>
    </w:p>
    <w:p>
      <w:pPr>
        <w:pStyle w:val="ListBullet"/>
      </w:pPr>
      <w:r>
        <w:t>What can I do for you? Can you explain your main argument?</w:t>
      </w:r>
    </w:p>
    <w:p>
      <w:pPr>
        <w:pStyle w:val="ListBullet"/>
      </w:pPr>
      <w:r>
        <w:t>What can I do for you? What kind of sources have you used for your essay?</w:t>
      </w:r>
    </w:p>
    <w:p>
      <w:pPr>
        <w:pStyle w:val="ListBullet"/>
      </w:pPr>
      <w:r>
        <w:t>Would you like me to read over your essay? What is the topic of your essay?</w:t>
      </w:r>
    </w:p>
    <w:p>
      <w:pPr>
        <w:pStyle w:val="ListBullet"/>
      </w:pPr>
      <w:r>
        <w:t>Would you like me to read over your essay? What kind of difficulty are you facing?</w:t>
      </w:r>
    </w:p>
    <w:p>
      <w:pPr>
        <w:pStyle w:val="ListBullet"/>
      </w:pPr>
      <w:r>
        <w:t>Would you like me to read over your essay? What is the deadline for your essay?</w:t>
      </w:r>
    </w:p>
    <w:p>
      <w:pPr>
        <w:pStyle w:val="ListBullet"/>
      </w:pPr>
      <w:r>
        <w:t>Would you like me to read over your essay? What kind of sources have you used for your essay?</w:t>
      </w:r>
    </w:p>
    <w:p>
      <w:pPr>
        <w:pStyle w:val="ListBullet"/>
      </w:pPr>
      <w:r>
        <w:t>Can I offer you some feedback or suggestion? What is the topic of your essay?</w:t>
      </w:r>
    </w:p>
    <w:p>
      <w:pPr>
        <w:pStyle w:val="ListBullet"/>
      </w:pPr>
      <w:r>
        <w:t>Can I offer you some feedback or suggestion? What is the deadline for your essay?</w:t>
      </w:r>
    </w:p>
    <w:p>
      <w:pPr>
        <w:pStyle w:val="ListBullet"/>
      </w:pPr>
      <w:r>
        <w:t>Can I offer you some feedback or suggestion? What kind of sources have you used for your essay?</w:t>
      </w:r>
    </w:p>
    <w:p>
      <w:pPr>
        <w:pStyle w:val="ListBullet"/>
      </w:pPr>
      <w:r>
        <w:t>Do you need any help with research or finding sources? What is the topic of your essay?</w:t>
      </w:r>
    </w:p>
    <w:p>
      <w:pPr>
        <w:pStyle w:val="ListBullet"/>
      </w:pPr>
      <w:r>
        <w:t>Do you need any help with research or finding sources? What kind of difficulty are you facing?</w:t>
      </w:r>
    </w:p>
    <w:p>
      <w:pPr>
        <w:pStyle w:val="ListBullet"/>
      </w:pPr>
      <w:r>
        <w:t>Do you need any help with research or finding sources? What is the deadline for your essay?</w:t>
      </w:r>
    </w:p>
    <w:p>
      <w:pPr>
        <w:pStyle w:val="ListBullet"/>
      </w:pPr>
      <w:r>
        <w:t>Do you need any help with research or finding sources? What kind of sources have you used for your essay?</w:t>
      </w:r>
    </w:p>
    <w:p>
      <w:pPr>
        <w:pStyle w:val="ListBullet"/>
      </w:pPr>
      <w:r>
        <w:t>Would you like me to help you come up with an outline? What is the topic of your essay?</w:t>
      </w:r>
    </w:p>
    <w:p>
      <w:pPr>
        <w:pStyle w:val="ListBullet"/>
      </w:pPr>
      <w:r>
        <w:t>Would you like me to help you come up with an outline? What kind of difficulty are you facing?</w:t>
      </w:r>
    </w:p>
    <w:p>
      <w:pPr>
        <w:pStyle w:val="ListBullet"/>
      </w:pPr>
      <w:r>
        <w:t>Would you like me to help you come up with an outline? What is the deadline for your essay?</w:t>
      </w:r>
    </w:p>
    <w:p>
      <w:pPr>
        <w:pStyle w:val="ListBullet"/>
      </w:pPr>
      <w:r>
        <w:t>Would you like me to help you come up with an outline? What kind of sources have you used for your essay?</w:t>
      </w:r>
    </w:p>
    <w:p>
      <w:pPr>
        <w:pStyle w:val="ListBullet"/>
      </w:pPr>
      <w:r>
        <w:t>Can I help you with any grammar or punctuation errors? What is the deadline for your essay?</w:t>
      </w:r>
    </w:p>
    <w:p>
      <w:pPr>
        <w:pStyle w:val="ListBullet"/>
      </w:pPr>
      <w:r>
        <w:t>Can I help you with any grammar or punctuation errors? What kind of sources have you used for your essay?</w:t>
      </w:r>
    </w:p>
    <w:p>
      <w:pPr>
        <w:pStyle w:val="ListBullet"/>
      </w:pPr>
      <w:r>
        <w:t>Do you need any assistance with formatting or citation? What is the topic of your essay?</w:t>
      </w:r>
    </w:p>
    <w:p>
      <w:pPr>
        <w:pStyle w:val="ListBullet"/>
      </w:pPr>
      <w:r>
        <w:t>Do you need any assistance with formatting or citation? What kind of difficulty are you facing?</w:t>
      </w:r>
    </w:p>
    <w:p>
      <w:pPr>
        <w:pStyle w:val="ListBullet"/>
      </w:pPr>
      <w:r>
        <w:t>Can I help you brainstorm ideas for your essay? What is the deadline for your essay?</w:t>
      </w:r>
    </w:p>
    <w:p>
      <w:pPr>
        <w:pStyle w:val="ListBullet"/>
      </w:pPr>
      <w:r>
        <w:t>Can I help you brainstorm ideas for your essay? What kind of sources have you used for your essay?</w:t>
      </w:r>
    </w:p>
    <w:p>
      <w:pPr>
        <w:pStyle w:val="ListBullet"/>
      </w:pPr>
      <w:r>
        <w:t>Would you like me to proofread your final draft? What is the topic of your essay?</w:t>
      </w:r>
    </w:p>
    <w:p>
      <w:pPr>
        <w:pStyle w:val="ListBullet"/>
      </w:pPr>
      <w:r>
        <w:t>Would you like me to proofread your final draft? What kind of difficulty are you facing?</w:t>
      </w:r>
    </w:p>
    <w:p>
      <w:pPr>
        <w:pStyle w:val="ListBullet"/>
      </w:pPr>
      <w:r>
        <w:t>Can I help you manage your time and break down the assignments? What is the deadline for your essay?</w:t>
      </w:r>
    </w:p>
    <w:p>
      <w:pPr>
        <w:pStyle w:val="ListBullet"/>
      </w:pPr>
      <w:r>
        <w:t>Can I help you manage your time and break down the assignments? What kind of sources have you used for your essay?</w:t>
      </w:r>
    </w:p>
    <w:p>
      <w:pPr>
        <w:pStyle w:val="ListBullet"/>
      </w:pPr>
      <w:r>
        <w:t>Can I offer you any tips for improving your writing skills? What is the topic of your essay?</w:t>
      </w:r>
    </w:p>
    <w:p>
      <w:pPr>
        <w:pStyle w:val="ListBullet"/>
      </w:pPr>
      <w:r>
        <w:t>Can I offer you any tips for improving your writing skills? What kind of difficulty are you facing?</w:t>
      </w:r>
    </w:p>
    <w:p>
      <w:pPr>
        <w:pStyle w:val="ListBullet"/>
      </w:pPr>
      <w:r>
        <w:t>Can I offer you any tips for improving your writing skills? What kind of sources have you used for your essay?</w:t>
      </w:r>
    </w:p>
    <w:p>
      <w:pPr>
        <w:pStyle w:val="ListBullet"/>
      </w:pPr>
      <w:r>
        <w:t>What is the topic of your essay? Have you talked to the teacher about your essay?</w:t>
      </w:r>
    </w:p>
    <w:p>
      <w:pPr>
        <w:pStyle w:val="ListBullet"/>
      </w:pPr>
      <w:r>
        <w:t>What is the topic of your essay? Have you asked anyone else for help with your essay?</w:t>
      </w:r>
    </w:p>
    <w:p>
      <w:pPr>
        <w:pStyle w:val="ListBullet"/>
      </w:pPr>
      <w:r>
        <w:t>What is the topic of your essay? Can you explain your main argument?</w:t>
      </w:r>
    </w:p>
    <w:p>
      <w:pPr>
        <w:pStyle w:val="ListBullet"/>
      </w:pPr>
      <w:r>
        <w:t>What is the topic of your essay? What kind of sources have you used for your essay?</w:t>
      </w:r>
    </w:p>
    <w:p>
      <w:pPr>
        <w:pStyle w:val="ListBullet"/>
      </w:pPr>
      <w:r>
        <w:t>What kind of difficulty are you facing? What is the topic of your essay?</w:t>
      </w:r>
    </w:p>
    <w:p>
      <w:pPr>
        <w:pStyle w:val="ListBullet"/>
      </w:pPr>
      <w:r>
        <w:t>What kind of difficulty are you facing? Have you started writing your essay?</w:t>
      </w:r>
    </w:p>
    <w:p>
      <w:pPr>
        <w:pStyle w:val="ListBullet"/>
      </w:pPr>
      <w:r>
        <w:t>What kind of difficulty are you facing? Have you done any research for your essay?</w:t>
      </w:r>
    </w:p>
    <w:p>
      <w:pPr>
        <w:pStyle w:val="ListBullet"/>
      </w:pPr>
      <w:r>
        <w:t>What kind of difficulty are you facing? Do you have an outline for your essay?</w:t>
      </w:r>
    </w:p>
    <w:p>
      <w:pPr>
        <w:pStyle w:val="ListBullet"/>
      </w:pPr>
      <w:r>
        <w:t>What kind of difficulty are you facing? What is the deadline for your essay?</w:t>
      </w:r>
    </w:p>
    <w:p>
      <w:pPr>
        <w:pStyle w:val="ListBullet"/>
      </w:pPr>
      <w:r>
        <w:t>What kind of difficulty are you facing? Have you talked to the teacher about your essay?</w:t>
      </w:r>
    </w:p>
    <w:p>
      <w:pPr>
        <w:pStyle w:val="ListBullet"/>
      </w:pPr>
      <w:r>
        <w:t>What kind of difficulty are you facing? Have you asked anyone else for help with your essay?</w:t>
      </w:r>
    </w:p>
    <w:p>
      <w:pPr>
        <w:pStyle w:val="ListBullet"/>
      </w:pPr>
      <w:r>
        <w:t>What kind of difficulty are you facing? Can you explain your main argument?</w:t>
      </w:r>
    </w:p>
    <w:p>
      <w:pPr>
        <w:pStyle w:val="ListBullet"/>
      </w:pPr>
      <w:r>
        <w:t>What kind of difficulty are you facing? What kind of sources have you used for your essay?</w:t>
      </w:r>
    </w:p>
    <w:p>
      <w:pPr>
        <w:pStyle w:val="ListBullet"/>
      </w:pPr>
      <w:r>
        <w:t>Have you started writing your essay? What is the topic of your essay?</w:t>
      </w:r>
    </w:p>
    <w:p>
      <w:pPr>
        <w:pStyle w:val="ListBullet"/>
      </w:pPr>
      <w:r>
        <w:t>Have you started writing your essay? What kind of sources have you used for your essay?</w:t>
      </w:r>
    </w:p>
    <w:p>
      <w:pPr>
        <w:pStyle w:val="ListBullet"/>
      </w:pPr>
      <w:r>
        <w:t>Have you done any research for your essay? What is the topic of your essay?</w:t>
      </w:r>
    </w:p>
    <w:p>
      <w:pPr>
        <w:pStyle w:val="ListBullet"/>
      </w:pPr>
      <w:r>
        <w:t>Have you done any research for your essay? What kind of difficulty are you facing?</w:t>
      </w:r>
    </w:p>
    <w:p>
      <w:pPr>
        <w:pStyle w:val="ListBullet"/>
      </w:pPr>
      <w:r>
        <w:t>Have you done any research for your essay? What is the deadline for your essay?</w:t>
      </w:r>
    </w:p>
    <w:p>
      <w:pPr>
        <w:pStyle w:val="ListBullet"/>
      </w:pPr>
      <w:r>
        <w:t>Do you have an outline for your essay? What is the deadline for your essay?</w:t>
      </w:r>
    </w:p>
    <w:p>
      <w:pPr>
        <w:pStyle w:val="ListBullet"/>
      </w:pPr>
      <w:r>
        <w:t>Do you have an outline for your essay? What kind of sources have you used for your essay?</w:t>
      </w:r>
    </w:p>
    <w:p>
      <w:pPr>
        <w:pStyle w:val="ListBullet"/>
      </w:pPr>
      <w:r>
        <w:t>What is the deadline for your essay? What is the topic of your essay?</w:t>
      </w:r>
    </w:p>
    <w:p>
      <w:pPr>
        <w:pStyle w:val="ListBullet"/>
      </w:pPr>
      <w:r>
        <w:t>What is the deadline for your essay? What kind of difficulty are you facing?</w:t>
      </w:r>
    </w:p>
    <w:p>
      <w:pPr>
        <w:pStyle w:val="ListBullet"/>
      </w:pPr>
      <w:r>
        <w:t>What is the deadline for your essay? Have you started writing your essay?</w:t>
      </w:r>
    </w:p>
    <w:p>
      <w:pPr>
        <w:pStyle w:val="ListBullet"/>
      </w:pPr>
      <w:r>
        <w:t>What is the deadline for your essay? Have you done any research for your essay?</w:t>
      </w:r>
    </w:p>
    <w:p>
      <w:pPr>
        <w:pStyle w:val="ListBullet"/>
      </w:pPr>
      <w:r>
        <w:t>Have you talked to the teacher about your essay? What is the deadline for your essay?</w:t>
      </w:r>
    </w:p>
    <w:p>
      <w:pPr>
        <w:pStyle w:val="ListBullet"/>
      </w:pPr>
      <w:r>
        <w:t>Have you talked to the teacher about your essay? What kind of sources have you used for your essay?</w:t>
      </w:r>
    </w:p>
    <w:p>
      <w:pPr>
        <w:pStyle w:val="ListBullet"/>
      </w:pPr>
      <w:r>
        <w:t>Have you asked anyone else for help with your essay? What is the topic of your essay?</w:t>
      </w:r>
    </w:p>
    <w:p>
      <w:pPr>
        <w:pStyle w:val="ListBullet"/>
      </w:pPr>
      <w:r>
        <w:t>Have you asked anyone else for help with your essay? What kind of difficulty are you facing?</w:t>
      </w:r>
    </w:p>
    <w:p>
      <w:pPr>
        <w:pStyle w:val="ListBullet"/>
      </w:pPr>
      <w:r>
        <w:t>Can you explain your main argument? What is the deadline for your essay?</w:t>
      </w:r>
    </w:p>
    <w:p>
      <w:pPr>
        <w:pStyle w:val="ListBullet"/>
      </w:pPr>
      <w:r>
        <w:t>Can you explain your main argument? What kind of sources have you used for your essay?</w:t>
      </w:r>
    </w:p>
    <w:p>
      <w:pPr>
        <w:pStyle w:val="ListBullet"/>
      </w:pPr>
      <w:r>
        <w:t>What kind of sources have you used for your essay? What is the topic of your essay?</w:t>
      </w:r>
    </w:p>
    <w:p>
      <w:pPr>
        <w:pStyle w:val="ListBullet"/>
      </w:pPr>
      <w:r>
        <w:t>What kind of sources have you used for your essay? What kind of difficulty are you facing?</w:t>
      </w:r>
    </w:p>
    <w:p>
      <w:r>
        <w:t xml:space="preserve">Keywords: </w:t>
      </w:r>
      <w:r>
        <w:t>adline essay | have asked help essay have talked teacher essay | have asked help essay can explain argument | have asked help essay what sources used essay | can explain argument what topic essay | can explain argument what difficulty facing | can explain argument have started writing essay | can explain argument have done research essay | can explain argument do have outline essay | can explain argument what deadline essay | can explain argument have talked teacher essay | can explain argument have asked help essay | can explain argument what sources used essay | what sources used essay what topic essay | what sources used essay what difficulty facing | what sources used essay have started writing essay | what sources used essay have done research essay | what sources used essay do have outline essay | what sources used essay what deadline essay | what sources used essay have talked teacher essay | what sources used essay have asked help essay | what sources used essay can explain argument |</w:t>
      </w:r>
    </w:p>
    <w:p>
      <w:pPr>
        <w:pStyle w:val="Heading2"/>
      </w:pPr>
      <w:r>
        <w:t>情景描述</w:t>
      </w:r>
    </w:p>
    <w:p>
      <w:r>
        <w:drawing>
          <wp:inline xmlns:a="http://schemas.openxmlformats.org/drawingml/2006/main" xmlns:pic="http://schemas.openxmlformats.org/drawingml/2006/picture">
            <wp:extent cx="3657600" cy="315086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150863"/>
                    </a:xfrm>
                    <a:prstGeom prst="rect"/>
                  </pic:spPr>
                </pic:pic>
              </a:graphicData>
            </a:graphic>
          </wp:inline>
        </w:drawing>
      </w:r>
    </w:p>
    <w:p>
      <w:pPr>
        <w:pStyle w:val="ListBullet"/>
      </w:pPr>
      <w:r>
        <w:t>Xiao Ming's grandparents are planning their life after retirement. Every morning, grandma would play Taiji, while grandpa would go jogging. In the daytime, they will go to the College for the Senior to take courses they are interested in. Grandma would like to learn to play the piano, while grandpa prefers photography. They also want to travel to different places, such as America and Xinjiang. Besides, they will also enjoy having a cup of tea and talking about interesting experiences with relatives and friends.</w:t>
      </w:r>
    </w:p>
    <w:p>
      <w:pPr>
        <w:pStyle w:val="ListBullet"/>
      </w:pPr>
      <w:r>
        <w:t>Xiao Ming's grandparents are planning their life after retirement. They will go to the park every morning to keep fit. Grandma would play Taiji, while grandpa would go jogging. In the daytime, they will go to the College for the Senior to develop some interests. Grandma would like to play the piano, while grandpa prefers photography. Travelling to many different places is also in their plan. They want to see the Statue of Liberty and see Xinjiang girls dancing with the music. Furthermore, they will also enjoy having a cup of tea and talking about interesting experiences with relatives and friends.</w:t>
      </w:r>
    </w:p>
    <w:p>
      <w:pPr>
        <w:pStyle w:val="ListBullet"/>
      </w:pPr>
      <w:r>
        <w:t>Xiao Ming's grandparents are planning their life after retirement. To keep fit, they will go to the park in the morning. Grandma would like to play Taiji, while grandpa prefers jogging. Taking courses they are interested in at a College for the Senior is another thing they want to do. Playing the piano is grandma's dream. Grandpa wants to learn photography. Traveling around the world will also be a part of their life. Their first destination abroad is America and perhaps Xinjiang is the best place they want to visit in China. They will also spend some time meeting friends and relatives. They may have a cup of tea and talked about interesting things together.</w:t>
      </w:r>
    </w:p>
    <w:p>
      <w:pPr>
        <w:pStyle w:val="Heading2"/>
      </w:pPr>
      <w:r>
        <w:t>快速应答</w:t>
      </w:r>
    </w:p>
    <w:p>
      <w:r>
        <w:rPr>
          <w:b/>
        </w:rPr>
        <w:t>1.</w:t>
      </w:r>
      <w:r>
        <w:t xml:space="preserve"> I'm going to the market today. Can I pick up anything for you?</w:t>
      </w:r>
    </w:p>
    <w:p>
      <w:pPr>
        <w:pStyle w:val="ListBullet"/>
      </w:pPr>
      <w:r>
        <w:t>Yes, please. Can you grab some bread and milk?</w:t>
      </w:r>
    </w:p>
    <w:p>
      <w:pPr>
        <w:pStyle w:val="ListBullet"/>
      </w:pPr>
      <w:r>
        <w:t>Can you pick up some fresh fruits and vegetables for me?</w:t>
      </w:r>
    </w:p>
    <w:p>
      <w:pPr>
        <w:pStyle w:val="ListBullet"/>
      </w:pPr>
      <w:r>
        <w:t>Sure, can you grab a bottle of red wine for tonight's dinner?</w:t>
      </w:r>
    </w:p>
    <w:p>
      <w:pPr>
        <w:pStyle w:val="ListBullet"/>
      </w:pPr>
      <w:r>
        <w:t>Can you please get some chicken breasts for tonight's dinner?</w:t>
      </w:r>
    </w:p>
    <w:p>
      <w:pPr>
        <w:pStyle w:val="ListBullet"/>
      </w:pPr>
      <w:r>
        <w:t>I'm out of coffee, can you get me a bag of beans?</w:t>
      </w:r>
    </w:p>
    <w:p>
      <w:pPr>
        <w:pStyle w:val="ListBullet"/>
      </w:pPr>
      <w:r>
        <w:t>No, thank you. I don't need anything.</w:t>
      </w:r>
    </w:p>
    <w:p>
      <w:pPr>
        <w:pStyle w:val="ListBullet"/>
      </w:pPr>
      <w:r>
        <w:t>Sorry, I don't have anything I need at the moment.</w:t>
      </w:r>
    </w:p>
    <w:p>
      <w:pPr>
        <w:pStyle w:val="ListBullet"/>
      </w:pPr>
      <w:r>
        <w:t>Thanks, but I already did my shopping for the week.</w:t>
      </w:r>
    </w:p>
    <w:p>
      <w:pPr>
        <w:pStyle w:val="ListBullet"/>
      </w:pPr>
      <w:r>
        <w:t>That's very kind, but I can't think of anything right now.</w:t>
      </w:r>
    </w:p>
    <w:p>
      <w:pPr>
        <w:pStyle w:val="ListBullet"/>
      </w:pPr>
      <w:r>
        <w:t>No need, but thanks for offering!</w:t>
      </w:r>
    </w:p>
    <w:p>
      <w:pPr>
        <w:pStyle w:val="ListBullet"/>
      </w:pPr>
      <w:r>
        <w:t>Yes, please. Can you grab some ...</w:t>
      </w:r>
    </w:p>
    <w:p>
      <w:pPr>
        <w:pStyle w:val="ListBullet"/>
      </w:pPr>
      <w:r>
        <w:t>Can you pick up ...</w:t>
      </w:r>
    </w:p>
    <w:p>
      <w:pPr>
        <w:pStyle w:val="ListBullet"/>
      </w:pPr>
      <w:r>
        <w:t>Sure, can you grab ...</w:t>
      </w:r>
    </w:p>
    <w:p>
      <w:pPr>
        <w:pStyle w:val="ListBullet"/>
      </w:pPr>
      <w:r>
        <w:t>Can you get some ...</w:t>
      </w:r>
    </w:p>
    <w:p>
      <w:pPr>
        <w:pStyle w:val="ListBullet"/>
      </w:pPr>
      <w:r>
        <w:t>No, thank you.</w:t>
      </w:r>
    </w:p>
    <w:p>
      <w:pPr>
        <w:pStyle w:val="ListBullet"/>
      </w:pPr>
      <w:r>
        <w:t>No, thanks.</w:t>
      </w:r>
    </w:p>
    <w:p>
      <w:pPr>
        <w:pStyle w:val="ListBullet"/>
      </w:pPr>
      <w:r>
        <w:t>Sorry.</w:t>
      </w:r>
    </w:p>
    <w:p>
      <w:r>
        <w:t xml:space="preserve">Keywords: </w:t>
      </w:r>
      <w:r>
        <w:t>Yes please | can you pick | can you grab | can you get | no thank you | No thanks | sorry.</w:t>
      </w:r>
    </w:p>
    <w:p>
      <w:r>
        <w:rPr>
          <w:b/>
        </w:rPr>
        <w:t>2.</w:t>
      </w:r>
      <w:r>
        <w:t xml:space="preserve"> I broke my ankle last Tuesday and now I have to be on walking sticks for six weeks.</w:t>
      </w:r>
    </w:p>
    <w:p>
      <w:pPr>
        <w:pStyle w:val="ListBullet"/>
      </w:pPr>
      <w:r>
        <w:t>Let me know if you need any help.</w:t>
      </w:r>
    </w:p>
    <w:p>
      <w:pPr>
        <w:pStyle w:val="ListBullet"/>
      </w:pPr>
      <w:r>
        <w:t>I hope you feel better soon! Is there anything I can do for you?</w:t>
      </w:r>
    </w:p>
    <w:p>
      <w:pPr>
        <w:pStyle w:val="ListBullet"/>
      </w:pPr>
      <w:r>
        <w:t>Don't worry, you'll be up and walking in no time.</w:t>
      </w:r>
    </w:p>
    <w:p>
      <w:pPr>
        <w:pStyle w:val="ListBullet"/>
      </w:pPr>
      <w:r>
        <w:t>I'm here for you. Do you need a ride somewhere?</w:t>
      </w:r>
    </w:p>
    <w:p>
      <w:pPr>
        <w:pStyle w:val="ListBullet"/>
      </w:pPr>
      <w:r>
        <w:t>I'm sorry to hear that. Is there anything I can do to help?</w:t>
      </w:r>
    </w:p>
    <w:p>
      <w:pPr>
        <w:pStyle w:val="ListBullet"/>
      </w:pPr>
      <w:r>
        <w:t>That sounds tough. Let me know if you need anything.</w:t>
      </w:r>
    </w:p>
    <w:p>
      <w:pPr>
        <w:pStyle w:val="ListBullet"/>
      </w:pPr>
      <w:r>
        <w:t>Sorry to hear. Hopefully, you'll heal quickly!</w:t>
      </w:r>
    </w:p>
    <w:p>
      <w:pPr>
        <w:pStyle w:val="ListBullet"/>
      </w:pPr>
      <w:r>
        <w:t>Do you need any assistance?</w:t>
      </w:r>
    </w:p>
    <w:p>
      <w:pPr>
        <w:pStyle w:val="ListBullet"/>
      </w:pPr>
      <w:r>
        <w:t>I'm sorry to hear that. Is there anything I can do to make things easier?</w:t>
      </w:r>
    </w:p>
    <w:p>
      <w:pPr>
        <w:pStyle w:val="ListBullet"/>
      </w:pPr>
      <w:r>
        <w:t>Let me know if you ...</w:t>
      </w:r>
    </w:p>
    <w:p>
      <w:pPr>
        <w:pStyle w:val="ListBullet"/>
      </w:pPr>
      <w:r>
        <w:t>I hope you feel better soon!</w:t>
      </w:r>
    </w:p>
    <w:p>
      <w:pPr>
        <w:pStyle w:val="ListBullet"/>
      </w:pPr>
      <w:r>
        <w:t>Is there anything I can do for you?</w:t>
      </w:r>
    </w:p>
    <w:p>
      <w:pPr>
        <w:pStyle w:val="ListBullet"/>
      </w:pPr>
      <w:r>
        <w:t>Don't worry.</w:t>
      </w:r>
    </w:p>
    <w:p>
      <w:pPr>
        <w:pStyle w:val="ListBullet"/>
      </w:pPr>
      <w:r>
        <w:t>I am here for you.</w:t>
      </w:r>
    </w:p>
    <w:p>
      <w:pPr>
        <w:pStyle w:val="ListBullet"/>
      </w:pPr>
      <w:r>
        <w:t>Do you need a ride?</w:t>
      </w:r>
    </w:p>
    <w:p>
      <w:pPr>
        <w:pStyle w:val="ListBullet"/>
      </w:pPr>
      <w:r>
        <w:t>I'm sorry to hear that.</w:t>
      </w:r>
    </w:p>
    <w:p>
      <w:pPr>
        <w:pStyle w:val="ListBullet"/>
      </w:pPr>
      <w:r>
        <w:t>That sounds tough.</w:t>
      </w:r>
    </w:p>
    <w:p>
      <w:pPr>
        <w:pStyle w:val="ListBullet"/>
      </w:pPr>
      <w:r>
        <w:t>You'll be better soon!</w:t>
      </w:r>
    </w:p>
    <w:p>
      <w:r>
        <w:t xml:space="preserve">Keywords: </w:t>
      </w:r>
      <w:r>
        <w:t>let me know | hope feel better soon | there can do | don't worry | here you | need ride | sorry hear | sounds tough | better soon</w:t>
      </w:r>
    </w:p>
    <w:p>
      <w:r>
        <w:rPr>
          <w:b/>
        </w:rPr>
        <w:t>3.</w:t>
      </w:r>
      <w:r>
        <w:t xml:space="preserve"> What will we treat our guest at the dinner party on weekend?</w:t>
      </w:r>
    </w:p>
    <w:p>
      <w:pPr>
        <w:pStyle w:val="ListBullet"/>
      </w:pPr>
      <w:r>
        <w:t>How about we make homemade pizza together?</w:t>
      </w:r>
    </w:p>
    <w:p>
      <w:pPr>
        <w:pStyle w:val="ListBullet"/>
      </w:pPr>
      <w:r>
        <w:t>Let's have a barbecue and grill some burgers and hot dogs.</w:t>
      </w:r>
    </w:p>
    <w:p>
      <w:pPr>
        <w:pStyle w:val="ListBullet"/>
      </w:pPr>
      <w:r>
        <w:t>I'm thinking we could make a pasta dish and have a salad.</w:t>
      </w:r>
    </w:p>
    <w:p>
      <w:pPr>
        <w:pStyle w:val="ListBullet"/>
      </w:pPr>
      <w:r>
        <w:t>Let's do a potluck! Everyone can bring a dish to share.</w:t>
      </w:r>
    </w:p>
    <w:p>
      <w:pPr>
        <w:pStyle w:val="ListBullet"/>
      </w:pPr>
      <w:r>
        <w:t>Let's do a party and have bread, vegetables, and chocolate.</w:t>
      </w:r>
    </w:p>
    <w:p>
      <w:pPr>
        <w:pStyle w:val="ListBullet"/>
      </w:pPr>
      <w:r>
        <w:t>I'm not sure yet. Do you have any suggestion?</w:t>
      </w:r>
    </w:p>
    <w:p>
      <w:pPr>
        <w:pStyle w:val="ListBullet"/>
      </w:pPr>
      <w:r>
        <w:t>I'm still figuring out the menu. Any preferences or allergies to consider?</w:t>
      </w:r>
    </w:p>
    <w:p>
      <w:pPr>
        <w:pStyle w:val="ListBullet"/>
      </w:pPr>
      <w:r>
        <w:t>Let's keep it simple with appetizers and drinks.</w:t>
      </w:r>
    </w:p>
    <w:p>
      <w:pPr>
        <w:pStyle w:val="ListBullet"/>
      </w:pPr>
      <w:r>
        <w:t>Sorry, we'll have to keep it light this time.</w:t>
      </w:r>
    </w:p>
    <w:p>
      <w:pPr>
        <w:pStyle w:val="ListBullet"/>
      </w:pPr>
      <w:r>
        <w:t>Let's order in and have a pizza party!</w:t>
      </w:r>
    </w:p>
    <w:p>
      <w:pPr>
        <w:pStyle w:val="ListBullet"/>
      </w:pPr>
      <w:r>
        <w:t>How about we make ...</w:t>
      </w:r>
    </w:p>
    <w:p>
      <w:pPr>
        <w:pStyle w:val="ListBullet"/>
      </w:pPr>
      <w:r>
        <w:t>How about we buy ...</w:t>
      </w:r>
    </w:p>
    <w:p>
      <w:pPr>
        <w:pStyle w:val="ListBullet"/>
      </w:pPr>
      <w:r>
        <w:t>Let's have ...</w:t>
      </w:r>
    </w:p>
    <w:p>
      <w:pPr>
        <w:pStyle w:val="ListBullet"/>
      </w:pPr>
      <w:r>
        <w:t>I think we can ...</w:t>
      </w:r>
    </w:p>
    <w:p>
      <w:pPr>
        <w:pStyle w:val="ListBullet"/>
      </w:pPr>
      <w:r>
        <w:t>I'm thinking we ...</w:t>
      </w:r>
    </w:p>
    <w:p>
      <w:r>
        <w:t xml:space="preserve">Keywords: </w:t>
      </w:r>
      <w:r>
        <w:t>how about make | let's have | I think we can</w:t>
      </w:r>
    </w:p>
    <w:p>
      <w:r>
        <w:rPr>
          <w:b/>
        </w:rPr>
        <w:t>4.</w:t>
      </w:r>
      <w:r>
        <w:t xml:space="preserve"> I haven't bought my sports shoes which I need at the physical training class tomorrow.</w:t>
      </w:r>
    </w:p>
    <w:p>
      <w:pPr>
        <w:pStyle w:val="ListBullet"/>
      </w:pPr>
      <w:r>
        <w:t>I can lend you mine.</w:t>
      </w:r>
    </w:p>
    <w:p>
      <w:pPr>
        <w:pStyle w:val="ListBullet"/>
      </w:pPr>
      <w:r>
        <w:t>I can lend you a pair of mine for tomorrow's class.</w:t>
      </w:r>
    </w:p>
    <w:p>
      <w:pPr>
        <w:pStyle w:val="ListBullet"/>
      </w:pPr>
      <w:r>
        <w:t>Let's go shopping after school.</w:t>
      </w:r>
    </w:p>
    <w:p>
      <w:pPr>
        <w:pStyle w:val="ListBullet"/>
      </w:pPr>
      <w:r>
        <w:t>Let's go shopping for some shoes together after school today.</w:t>
      </w:r>
    </w:p>
    <w:p>
      <w:pPr>
        <w:pStyle w:val="ListBullet"/>
      </w:pPr>
      <w:r>
        <w:t>You can ask the students from the next class to borrow one.</w:t>
      </w:r>
    </w:p>
    <w:p>
      <w:pPr>
        <w:pStyle w:val="ListBullet"/>
      </w:pPr>
      <w:r>
        <w:t>You can borrow some from the lost and found at school.</w:t>
      </w:r>
    </w:p>
    <w:p>
      <w:pPr>
        <w:pStyle w:val="ListBullet"/>
      </w:pPr>
      <w:r>
        <w:t>Oh no. Do you have any other shoes?</w:t>
      </w:r>
    </w:p>
    <w:p>
      <w:pPr>
        <w:pStyle w:val="ListBullet"/>
      </w:pPr>
      <w:r>
        <w:t>Do you have any other shoes you can wear?</w:t>
      </w:r>
    </w:p>
    <w:p>
      <w:pPr>
        <w:pStyle w:val="ListBullet"/>
      </w:pPr>
      <w:r>
        <w:t>Sorry, I don't have any extra shoes to lend you.</w:t>
      </w:r>
    </w:p>
    <w:p>
      <w:pPr>
        <w:pStyle w:val="ListBullet"/>
      </w:pPr>
      <w:r>
        <w:t>You can still participate, but it's important to have proper shoes next time.</w:t>
      </w:r>
    </w:p>
    <w:p>
      <w:pPr>
        <w:pStyle w:val="ListBullet"/>
      </w:pPr>
      <w:r>
        <w:t>You can try talking to your coach and see if there are any alternatives.</w:t>
      </w:r>
    </w:p>
    <w:p>
      <w:r>
        <w:t xml:space="preserve">Keywords: </w:t>
      </w:r>
      <w:r>
        <w:t>lend you | go shopping | ask borrow | borrow | do have any other shoes | don't have extra lend | still participate | talking coach</w:t>
      </w:r>
    </w:p>
    <w:p>
      <w:pPr>
        <w:pStyle w:val="Heading2"/>
      </w:pPr>
      <w:r>
        <w:t>简述和回答</w:t>
      </w:r>
    </w:p>
    <w:p>
      <w:r>
        <w:t xml:space="preserve">You surely are not surprised to be told that you usually listen to music not only with your ears but with your whole body. Few people can listen to music that is more or less familiar without moving their body or, more specifically, some part of their body. Often when one listens to a symphonic concert on the radio, he is tempted to direct the orchestra even though he knows there is a competent conductor on the job. Strange as this behavior may be, there is a very good reason for it. One cannot obtain all possible enjoyment from music unless he participates, so to speak, in its performance. The listener feels himself into the music with more or less pronounced motions of his body.The muscles of the body actually participate in the mental process of thinking in the same way, but this participation is less obvious because it is less pronounced. </w:t>
      </w:r>
    </w:p>
    <w:p>
      <w:r>
        <w:rPr>
          <w:b/>
        </w:rPr>
        <w:t>1.</w:t>
      </w:r>
      <w:r>
        <w:t xml:space="preserve"> Why do most people move their body when listening to music that is more or less familiar?</w:t>
      </w:r>
    </w:p>
    <w:p>
      <w:pPr>
        <w:pStyle w:val="ListBullet"/>
      </w:pPr>
      <w:r>
        <w:t>One can obtain all possible enjoyment from music when he moves his body.</w:t>
      </w:r>
    </w:p>
    <w:p>
      <w:pPr>
        <w:pStyle w:val="ListBullet"/>
      </w:pPr>
      <w:r>
        <w:t>One cannot obtain all possible enjoyment from music unless he participates.</w:t>
      </w:r>
    </w:p>
    <w:p>
      <w:pPr>
        <w:pStyle w:val="ListBullet"/>
      </w:pPr>
      <w:r>
        <w:t>One cannot obtain all possible enjoyment from music unless he moves his body.</w:t>
      </w:r>
    </w:p>
    <w:p>
      <w:pPr>
        <w:pStyle w:val="ListBullet"/>
      </w:pPr>
      <w:r>
        <w:t>One can obtain all possible enjoyment from music when she moves her body.</w:t>
      </w:r>
    </w:p>
    <w:p>
      <w:pPr>
        <w:pStyle w:val="ListBullet"/>
      </w:pPr>
      <w:r>
        <w:t>One cannot obtain all possible enjoyment from music unless she participates.</w:t>
      </w:r>
    </w:p>
    <w:p>
      <w:pPr>
        <w:pStyle w:val="ListBullet"/>
      </w:pPr>
      <w:r>
        <w:t>One cannot obtain all possible enjoyment from music unless she moves her body.</w:t>
      </w:r>
    </w:p>
    <w:p>
      <w:pPr>
        <w:pStyle w:val="ListBullet"/>
      </w:pPr>
      <w:r>
        <w:t>One can get all possible enjoyment from music when he moves his body.</w:t>
      </w:r>
    </w:p>
    <w:p>
      <w:pPr>
        <w:pStyle w:val="ListBullet"/>
      </w:pPr>
      <w:r>
        <w:t>One cannot get all possible enjoyment from music unless he participates.</w:t>
      </w:r>
    </w:p>
    <w:p>
      <w:pPr>
        <w:pStyle w:val="ListBullet"/>
      </w:pPr>
      <w:r>
        <w:t>One cannot get all possible enjoyment from music unless he moves his body.</w:t>
      </w:r>
    </w:p>
    <w:p>
      <w:pPr>
        <w:pStyle w:val="ListBullet"/>
      </w:pPr>
      <w:r>
        <w:t>One can get all possible enjoyment from music when she moves her body.</w:t>
      </w:r>
    </w:p>
    <w:p>
      <w:pPr>
        <w:pStyle w:val="ListBullet"/>
      </w:pPr>
      <w:r>
        <w:t>One cannot get all possible enjoyment from music unless she participates.</w:t>
      </w:r>
    </w:p>
    <w:p>
      <w:pPr>
        <w:pStyle w:val="ListBullet"/>
      </w:pPr>
      <w:r>
        <w:t>One cannot get all possible enjoyment from music unless she moves her body.</w:t>
      </w:r>
    </w:p>
    <w:p>
      <w:pPr>
        <w:pStyle w:val="ListBullet"/>
      </w:pPr>
      <w:r>
        <w:t>They can obtain all possible enjoyment from music when they moves their body.</w:t>
      </w:r>
    </w:p>
    <w:p>
      <w:pPr>
        <w:pStyle w:val="ListBullet"/>
      </w:pPr>
      <w:r>
        <w:t>They cannot obtain all possible enjoyment from music unless they participates.</w:t>
      </w:r>
    </w:p>
    <w:p>
      <w:pPr>
        <w:pStyle w:val="ListBullet"/>
      </w:pPr>
      <w:r>
        <w:t>They cannot obtain all possible enjoyment from music unless they moves their body.</w:t>
      </w:r>
    </w:p>
    <w:p>
      <w:pPr>
        <w:pStyle w:val="ListBullet"/>
      </w:pPr>
      <w:r>
        <w:t>They can get all possible enjoyment from music when they moves their body.</w:t>
      </w:r>
    </w:p>
    <w:p>
      <w:pPr>
        <w:pStyle w:val="ListBullet"/>
      </w:pPr>
      <w:r>
        <w:t>They cannot get all possible enjoyment from music unless they participates.</w:t>
      </w:r>
    </w:p>
    <w:p>
      <w:pPr>
        <w:pStyle w:val="ListBullet"/>
      </w:pPr>
      <w:r>
        <w:t>They cannot get all possible enjoyment from music unless they moves their body.</w:t>
      </w:r>
    </w:p>
    <w:p>
      <w:pPr>
        <w:pStyle w:val="ListBullet"/>
      </w:pPr>
      <w:r>
        <w:t>Because one can obtain all possible enjoyment from music when he moves his body.</w:t>
      </w:r>
    </w:p>
    <w:p>
      <w:pPr>
        <w:pStyle w:val="ListBullet"/>
      </w:pPr>
      <w:r>
        <w:t>Because one cannot obtain all possible enjoyment from music unless he participates.</w:t>
      </w:r>
    </w:p>
    <w:p>
      <w:pPr>
        <w:pStyle w:val="ListBullet"/>
      </w:pPr>
      <w:r>
        <w:t>Because one cannot obtain all possible enjoyment from music unless he moves his body.</w:t>
      </w:r>
    </w:p>
    <w:p>
      <w:pPr>
        <w:pStyle w:val="ListBullet"/>
      </w:pPr>
      <w:r>
        <w:t>Because one can obtain all possible enjoyment from music when she moves her body.</w:t>
      </w:r>
    </w:p>
    <w:p>
      <w:pPr>
        <w:pStyle w:val="ListBullet"/>
      </w:pPr>
      <w:r>
        <w:t>Because one cannot obtain all possible enjoyment from music unless she participates.</w:t>
      </w:r>
    </w:p>
    <w:p>
      <w:pPr>
        <w:pStyle w:val="ListBullet"/>
      </w:pPr>
      <w:r>
        <w:t>Because one cannot obtain all possible enjoyment from music unless she moves her body.</w:t>
      </w:r>
    </w:p>
    <w:p>
      <w:pPr>
        <w:pStyle w:val="ListBullet"/>
      </w:pPr>
      <w:r>
        <w:t>Because one can get all possible enjoyment from music when he moves his body.</w:t>
      </w:r>
    </w:p>
    <w:p>
      <w:pPr>
        <w:pStyle w:val="ListBullet"/>
      </w:pPr>
      <w:r>
        <w:t>Because one cannot get all possible enjoyment from music unless he participates.</w:t>
      </w:r>
    </w:p>
    <w:p>
      <w:pPr>
        <w:pStyle w:val="ListBullet"/>
      </w:pPr>
      <w:r>
        <w:t>Because one cannot get all possible enjoyment from music unless he moves his body.</w:t>
      </w:r>
    </w:p>
    <w:p>
      <w:pPr>
        <w:pStyle w:val="ListBullet"/>
      </w:pPr>
      <w:r>
        <w:t>Because one can get all possible enjoyment from music when she moves her body.</w:t>
      </w:r>
    </w:p>
    <w:p>
      <w:pPr>
        <w:pStyle w:val="ListBullet"/>
      </w:pPr>
      <w:r>
        <w:t>Because one cannot get all possible enjoyment from music unless she participates.</w:t>
      </w:r>
    </w:p>
    <w:p>
      <w:pPr>
        <w:pStyle w:val="ListBullet"/>
      </w:pPr>
      <w:r>
        <w:t>Because one cannot get all possible enjoyment from music unless she moves her body.</w:t>
      </w:r>
    </w:p>
    <w:p>
      <w:pPr>
        <w:pStyle w:val="ListBullet"/>
      </w:pPr>
      <w:r>
        <w:t>Because they can obtain all possible enjoyment from music when they moves their body.</w:t>
      </w:r>
    </w:p>
    <w:p>
      <w:pPr>
        <w:pStyle w:val="ListBullet"/>
      </w:pPr>
      <w:r>
        <w:t>Because they cannot obtain all possible enjoyment from music unless they participates.</w:t>
      </w:r>
    </w:p>
    <w:p>
      <w:pPr>
        <w:pStyle w:val="ListBullet"/>
      </w:pPr>
      <w:r>
        <w:t>Because they cannot obtain all possible enjoyment from music unless they moves their body.</w:t>
      </w:r>
    </w:p>
    <w:p>
      <w:pPr>
        <w:pStyle w:val="ListBullet"/>
      </w:pPr>
      <w:r>
        <w:t>Because they can get all possible enjoyment from music when they moves their body.</w:t>
      </w:r>
    </w:p>
    <w:p>
      <w:pPr>
        <w:pStyle w:val="ListBullet"/>
      </w:pPr>
      <w:r>
        <w:t>Because they cannot get all possible enjoyment from music unless they participates.</w:t>
      </w:r>
    </w:p>
    <w:p>
      <w:pPr>
        <w:pStyle w:val="ListBullet"/>
      </w:pPr>
      <w:r>
        <w:t>Because they cannot get all possible enjoyment from musics unless they moves their body.</w:t>
      </w:r>
    </w:p>
    <w:p>
      <w:r>
        <w:t xml:space="preserve">Keywords: </w:t>
      </w:r>
      <w:r>
        <w:t>get all possible enjoyment music | obtain all possible enjoyment music</w:t>
      </w:r>
    </w:p>
    <w:p>
      <w:r>
        <w:rPr>
          <w:b/>
        </w:rPr>
        <w:t>2.</w:t>
      </w:r>
      <w:r>
        <w:t xml:space="preserve"> What do you usually do when you listen to the music? Why?</w:t>
      </w:r>
    </w:p>
    <w:p>
      <w:pPr>
        <w:pStyle w:val="ListBullet"/>
      </w:pPr>
      <w:r>
        <w:t>usually move my head up and down with the rhythm. It is just a natural reaction to the music I like. Sometimes, when I feel the music is very peaceful and beautiful, I will close my eyes with my head moving. Now I understand it is the way people use to express their enjoyment.</w:t>
      </w:r>
    </w:p>
    <w:p>
      <w:pPr>
        <w:pStyle w:val="ListBullet"/>
      </w:pPr>
      <w:r>
        <w:t>When I listen to the music, I usually dance to the music. Dancing to the music can always help me get rid of stress and other negative emotions. I do not need to think of anything when I dance to the music. I can just focus on the happiness that music and dancing have brought me.</w:t>
      </w:r>
    </w:p>
    <w:p>
      <w:pPr>
        <w:pStyle w:val="ListBullet"/>
      </w:pPr>
      <w:r>
        <w:t>I usually keep nodding my head when I listen to rock music because rock music is full of rhythm. And I often stretch myself when I listen to jazz music because jazz music can always make me feel relaxed. These are the ways I obtain enjoyment from music.</w:t>
      </w:r>
    </w:p>
    <w:p>
      <w:r>
        <w:t xml:space="preserve">Keywords: </w:t>
      </w:r>
      <w:r>
        <w:t>listen to the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