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综合模拟5答案</w:t>
      </w:r>
    </w:p>
    <w:p>
      <w:pPr>
        <w:pStyle w:val="Heading2"/>
      </w:pPr>
      <w:r>
        <w:t>朗读句子</w:t>
      </w:r>
    </w:p>
    <w:p>
      <w:r>
        <w:t>1. We will confront hardships, but we will get the job done.</w:t>
      </w:r>
    </w:p>
    <w:p>
      <w:r>
        <w:t>1. Would you invest half a month's salary on a single item of clothing?</w:t>
      </w:r>
    </w:p>
    <w:p>
      <w:pPr>
        <w:pStyle w:val="Heading2"/>
      </w:pPr>
      <w:r>
        <w:t>朗读段落</w:t>
      </w:r>
    </w:p>
    <w:p>
      <w:r>
        <w:t>My mother used to say things just to make me mad. Like most teenagers, I thought I knew everything. And what I didn’t know, I didn’t want to be told. For example, if I said I was going to a movie, my mother would roll her eyes. On my way out, she’d shout, “You need to slow yourself down before something bad happens!” I thought she just wanted me to stay home.Many years later I had three teenagers of my own. They thought they knew everything. And I would say the same things to them like my mom. That was when I first saw it. My mother wasn’t trying to make me stay at home. She was trying to help me.</w:t>
      </w:r>
    </w:p>
    <w:p>
      <w:pPr>
        <w:pStyle w:val="Heading2"/>
      </w:pPr>
      <w:r>
        <w:t>情景提问</w:t>
      </w:r>
    </w:p>
    <w:p>
      <w:r>
        <w:rPr>
          <w:b/>
        </w:rPr>
        <w:t>Questions 1~2</w:t>
      </w:r>
      <w:r>
        <w:t xml:space="preserve">  Li Hong lost her suitcase yesterday. She is very depressed. Ask her two questions about it.</w:t>
      </w:r>
    </w:p>
    <w:p>
      <w:pPr>
        <w:pStyle w:val="ListBullet"/>
      </w:pPr>
      <w:r>
        <w:t>Where did you lose your suitcase? Did you ask anyone for help?</w:t>
      </w:r>
    </w:p>
    <w:p>
      <w:pPr>
        <w:pStyle w:val="ListBullet"/>
      </w:pPr>
      <w:r>
        <w:t>What are in your suitcase? Is there anything important in your suitcase?</w:t>
      </w:r>
    </w:p>
    <w:p>
      <w:pPr>
        <w:pStyle w:val="ListBullet"/>
      </w:pPr>
      <w:r>
        <w:t>What does your suitcase look like? Have you got any information about your suitcase?</w:t>
      </w:r>
    </w:p>
    <w:p>
      <w:pPr>
        <w:pStyle w:val="ListBullet"/>
      </w:pPr>
      <w:r>
        <w:t>When did you realize that you had lost it? Do you remember where you lost your suitcase?</w:t>
      </w:r>
    </w:p>
    <w:p>
      <w:pPr>
        <w:pStyle w:val="ListBullet"/>
      </w:pPr>
      <w:r>
        <w:t>Why don’t you ask the police for help? Did you ask someone to help you look for it?</w:t>
      </w:r>
    </w:p>
    <w:p>
      <w:pPr>
        <w:pStyle w:val="ListBullet"/>
      </w:pPr>
      <w:r>
        <w:t>Where did you lose your suitcase? What does your suitcase look like?</w:t>
      </w:r>
    </w:p>
    <w:p>
      <w:pPr>
        <w:pStyle w:val="ListBullet"/>
      </w:pPr>
      <w:r>
        <w:t>Where did you lose your suitcase? Have you got any information about your suitcase?</w:t>
      </w:r>
    </w:p>
    <w:p>
      <w:pPr>
        <w:pStyle w:val="ListBullet"/>
      </w:pPr>
      <w:r>
        <w:t>What are in your suitcase? Do you remember where you lost your suitcase?</w:t>
      </w:r>
    </w:p>
    <w:p>
      <w:pPr>
        <w:pStyle w:val="ListBullet"/>
      </w:pPr>
      <w:r>
        <w:t>When did you realize that you had lost it? Have you got any information about your suitcase?</w:t>
      </w:r>
    </w:p>
    <w:p>
      <w:pPr>
        <w:pStyle w:val="ListBullet"/>
      </w:pPr>
      <w:r>
        <w:t>Why don’t you ask the police for help? Do you remember where you lost your suitcase?</w:t>
      </w:r>
    </w:p>
    <w:p>
      <w:pPr>
        <w:pStyle w:val="ListBullet"/>
      </w:pPr>
      <w:r>
        <w:t>When did you realize that you had lost it? Why don’t you ask the police for help?</w:t>
      </w:r>
    </w:p>
    <w:p>
      <w:pPr>
        <w:pStyle w:val="ListBullet"/>
      </w:pPr>
      <w:r>
        <w:t>What does your suitcase look like? Why don’t you ask the police for help?</w:t>
      </w:r>
    </w:p>
    <w:p>
      <w:r>
        <w:t xml:space="preserve">Keywords: </w:t>
      </w:r>
      <w:r>
        <w:t>Where lose suitcase Did ask help|What in suitcase Is there anything important suitcase|What suitcase look like Have got information suitcase|When realize lost Do remember where lost suitcase|Why don’t ask police help Did ask someone help look for|Where lose suitcase What suitcase look like|Where lose suitcase Have got information suitcase|What suitcase Do remember where lost suitcase|When realize lost Have got information suitcase|Why don’t ask police help Do remember where lost suitcase|When realize lost Why don’t ask police help|What suitcase look like Why don’t ask police help</w:t>
      </w:r>
    </w:p>
    <w:p>
      <w:r>
        <w:rPr>
          <w:b/>
        </w:rPr>
        <w:t>Questions 3~4</w:t>
      </w:r>
      <w:r>
        <w:t xml:space="preserve">  Zhang Ming tells you that he has been accepted by Fudan University. Ask him two questions for more details.</w:t>
      </w:r>
    </w:p>
    <w:p>
      <w:pPr>
        <w:pStyle w:val="ListBullet"/>
      </w:pPr>
      <w:r>
        <w:t>When did you know this good news? How will you prepare for your university life?</w:t>
      </w:r>
    </w:p>
    <w:p>
      <w:pPr>
        <w:pStyle w:val="ListBullet"/>
      </w:pPr>
      <w:r>
        <w:t>Where is Fudan University? Will you go to Fudan University with your parents on that day?</w:t>
      </w:r>
    </w:p>
    <w:p>
      <w:pPr>
        <w:pStyle w:val="ListBullet"/>
      </w:pPr>
      <w:r>
        <w:t>Who has also been accepted by Fudan University in your class? Have you decided which major you will study?</w:t>
      </w:r>
    </w:p>
    <w:p>
      <w:pPr>
        <w:pStyle w:val="ListBullet"/>
      </w:pPr>
      <w:r>
        <w:t>When did you know this good news? What did your parents say when they knew this news?</w:t>
      </w:r>
    </w:p>
    <w:p>
      <w:pPr>
        <w:pStyle w:val="ListBullet"/>
      </w:pPr>
      <w:r>
        <w:t>Where is Fudan University? Is Fudan University in Shanghai?</w:t>
      </w:r>
    </w:p>
    <w:p>
      <w:pPr>
        <w:pStyle w:val="ListBullet"/>
      </w:pPr>
      <w:r>
        <w:t>Where is Fudan University? Have you decided which major you will study?</w:t>
      </w:r>
    </w:p>
    <w:p>
      <w:pPr>
        <w:pStyle w:val="ListBullet"/>
      </w:pPr>
      <w:r>
        <w:t>Which city is Fudan University in? Will you go to Fudan University with your parents on that day?</w:t>
      </w:r>
    </w:p>
    <w:p>
      <w:pPr>
        <w:pStyle w:val="ListBullet"/>
      </w:pPr>
      <w:r>
        <w:t>Which city is Fudan University in? Shall we have a party to celebrate it?</w:t>
      </w:r>
    </w:p>
    <w:p>
      <w:pPr>
        <w:pStyle w:val="ListBullet"/>
      </w:pPr>
      <w:r>
        <w:t>When will you go to your university? Will you go to Fudan University with your parents on that day?</w:t>
      </w:r>
    </w:p>
    <w:p>
      <w:pPr>
        <w:pStyle w:val="ListBullet"/>
      </w:pPr>
      <w:r>
        <w:t>Which major will you study in Fudan University? How will you prepare for your university life?</w:t>
      </w:r>
    </w:p>
    <w:p>
      <w:pPr>
        <w:pStyle w:val="ListBullet"/>
      </w:pPr>
      <w:r>
        <w:t>Who has also been accepted by Fudan University in your class? Is Fudan University in Shanghai?</w:t>
      </w:r>
    </w:p>
    <w:p>
      <w:r>
        <w:t xml:space="preserve">Keywords: </w:t>
      </w:r>
      <w:r>
        <w:t>When know news How prepare university life|Where Fudan University Will go Fudan University parents day|Who accepted by Fudan University class Have decided which major study|When know news What did parents say when knew news|Where Fudan University Is Fudan University Shanghai|Where Fudan University Have decided which major study|Which city Fudan University Will go Fudan University parents day|Which city Fudan University Shall have party celebrate|When go university Will go Fudan University parents day|Which major study Fudan University How prepare university life|Who accepted by Fudan University class Is Fudan University Shanghai</w:t>
      </w:r>
    </w:p>
    <w:p>
      <w:pPr>
        <w:pStyle w:val="Heading2"/>
      </w:pPr>
      <w:r>
        <w:t>情景描述</w:t>
      </w:r>
    </w:p>
    <w:p>
      <w:r>
        <w:drawing>
          <wp:inline xmlns:a="http://schemas.openxmlformats.org/drawingml/2006/main" xmlns:pic="http://schemas.openxmlformats.org/drawingml/2006/picture">
            <wp:extent cx="3657600" cy="322364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223647"/>
                    </a:xfrm>
                    <a:prstGeom prst="rect"/>
                  </pic:spPr>
                </pic:pic>
              </a:graphicData>
            </a:graphic>
          </wp:inline>
        </w:drawing>
      </w:r>
    </w:p>
    <w:p>
      <w:pPr>
        <w:pStyle w:val="ListBullet"/>
      </w:pPr>
      <w:r>
        <w:t>One day a frog jumped out of the well in order to have a look at the world. He came to a restaurant and saw through the window. He found a group of people sitting around a table. They were talking happily while eating something. The frog felt interested in it. He decided to see what they were eating. He went to another table, where nobody was around. He jumped on the table and saw many boiled frogs on a plate. The frog felt greatly shocked and jumped back to the well as fast as he could.</w:t>
      </w:r>
    </w:p>
    <w:p>
      <w:pPr>
        <w:pStyle w:val="ListBullet"/>
      </w:pPr>
      <w:r>
        <w:t>One day a frog jumped out of the well in order to have a look at the world. There was a restaurant nearby, and the frog decided to go there first. He saw the restaurant through the window. In the restaurant, there were many people sitting around tables, looking at the dishes while eating happily. The frog wondered what they were eating. Then he jumped to another table that nobody was around. To his surprise, he saw many boiled frogs on a plate. He was so frightened that he jumped back to the well as soon as possible.</w:t>
      </w:r>
    </w:p>
    <w:p>
      <w:pPr>
        <w:pStyle w:val="ListBullet"/>
      </w:pPr>
      <w:r>
        <w:t>One day a frog jumped out of the well in order to have a look at the world. When he got on the land, what he saw at the first sight was a restaurant. He stood outside the window and tried to find out what the people inside were doing. He saw many dishes on the table and people were eating them. It seemed that the dishes were very delicious. He wanted to find out what people were eating. Therefore, he jumped to another table that nobody was sitting around. When he got close to the dishes, he found that on one of the plates there were frogs which were boiled. He was afraid that people would boil him, and put him on the plate, too. So he jumped back to the well at once.</w:t>
      </w:r>
    </w:p>
    <w:p>
      <w:pPr>
        <w:pStyle w:val="Heading2"/>
      </w:pPr>
      <w:r>
        <w:t>快速应答</w:t>
      </w:r>
    </w:p>
    <w:p>
      <w:r>
        <w:rPr>
          <w:b/>
        </w:rPr>
        <w:t>1.</w:t>
      </w:r>
      <w:r>
        <w:t xml:space="preserve"> You often go to school by bus, but why did you go to school on foot this morning? </w:t>
      </w:r>
    </w:p>
    <w:p>
      <w:pPr>
        <w:pStyle w:val="ListBullet"/>
      </w:pPr>
      <w:r>
        <w:t>Because I wanted to take exercise.</w:t>
      </w:r>
    </w:p>
    <w:p>
      <w:pPr>
        <w:pStyle w:val="ListBullet"/>
      </w:pPr>
      <w:r>
        <w:t>Because the bus was broken, so I got off the bus and walked to school.</w:t>
      </w:r>
    </w:p>
    <w:p>
      <w:pPr>
        <w:pStyle w:val="ListBullet"/>
      </w:pPr>
      <w:r>
        <w:t>Because my good friend asked me to walk to school with her, and I agreed.</w:t>
      </w:r>
    </w:p>
    <w:p>
      <w:pPr>
        <w:pStyle w:val="ListBullet"/>
      </w:pPr>
      <w:r>
        <w:t>Because I got up early this morning, and I would not be late if I walked to school. So I gave it a try.</w:t>
      </w:r>
    </w:p>
    <w:p>
      <w:pPr>
        <w:pStyle w:val="ListBullet"/>
      </w:pPr>
      <w:r>
        <w:t>Because I wanted to do some exercise.</w:t>
      </w:r>
    </w:p>
    <w:p>
      <w:pPr>
        <w:pStyle w:val="ListBullet"/>
      </w:pPr>
      <w:r>
        <w:t>Because I have a companion. We went to school on foot together.</w:t>
      </w:r>
    </w:p>
    <w:p>
      <w:pPr>
        <w:pStyle w:val="ListBullet"/>
      </w:pPr>
      <w:r>
        <w:t>Because I missed the bus.</w:t>
      </w:r>
    </w:p>
    <w:p>
      <w:pPr>
        <w:pStyle w:val="ListBullet"/>
      </w:pPr>
      <w:r>
        <w:t>Because I think it’s good for my health.</w:t>
      </w:r>
    </w:p>
    <w:p>
      <w:r>
        <w:t xml:space="preserve">Keywords: </w:t>
      </w:r>
      <w:r>
        <w:t>take exercise|bus broken walked|good friend asked walk I agreed|got up early not be late|do some exercise|have a companion|missed bus|good for health</w:t>
      </w:r>
    </w:p>
    <w:p>
      <w:r>
        <w:rPr>
          <w:b/>
        </w:rPr>
        <w:t>2.</w:t>
      </w:r>
      <w:r>
        <w:t xml:space="preserve"> I’m sorry, but you are really making too much noise. </w:t>
      </w:r>
    </w:p>
    <w:p>
      <w:pPr>
        <w:pStyle w:val="ListBullet"/>
      </w:pPr>
      <w:r>
        <w:t>Sorry, we’ll keep quiet.</w:t>
      </w:r>
    </w:p>
    <w:p>
      <w:pPr>
        <w:pStyle w:val="ListBullet"/>
      </w:pPr>
      <w:r>
        <w:t>I’m really sorry. We’ll stop talking so loud.</w:t>
      </w:r>
    </w:p>
    <w:p>
      <w:pPr>
        <w:pStyle w:val="ListBullet"/>
      </w:pPr>
      <w:r>
        <w:t>Sorry, I will turn the music down. I really didn’t notice you are here.</w:t>
      </w:r>
    </w:p>
    <w:p>
      <w:pPr>
        <w:pStyle w:val="ListBullet"/>
      </w:pPr>
      <w:r>
        <w:t>Sorry, I will turn the music down.</w:t>
      </w:r>
    </w:p>
    <w:p>
      <w:pPr>
        <w:pStyle w:val="ListBullet"/>
      </w:pPr>
      <w:r>
        <w:t>I am so sorry about that. I’ll go to somewhere else to answer the phone.</w:t>
      </w:r>
    </w:p>
    <w:p>
      <w:pPr>
        <w:pStyle w:val="ListBullet"/>
      </w:pPr>
      <w:r>
        <w:t>Sorry, I didn’t notice that. I will stop the movie, and do some reading.</w:t>
      </w:r>
    </w:p>
    <w:p>
      <w:pPr>
        <w:pStyle w:val="ListBullet"/>
      </w:pPr>
      <w:r>
        <w:t>Sorry, it’s my fault. Thank you for your reminding.</w:t>
      </w:r>
    </w:p>
    <w:p>
      <w:r>
        <w:t xml:space="preserve">Keywords: </w:t>
      </w:r>
      <w:r>
        <w:t>Sorry keep quiet|sorry stop talking loud|Sorry turn music down didn’t notice you here|Sorry turn music down|sorry go somewhere answer phone|Sorry didn’t notice|Sorry my fault Thank reminding</w:t>
      </w:r>
    </w:p>
    <w:p>
      <w:r>
        <w:rPr>
          <w:b/>
        </w:rPr>
        <w:t>3.</w:t>
      </w:r>
      <w:r>
        <w:t xml:space="preserve"> What makes you so upset? </w:t>
      </w:r>
    </w:p>
    <w:p>
      <w:pPr>
        <w:pStyle w:val="ListBullet"/>
      </w:pPr>
      <w:r>
        <w:t>I lost my cell phone yesterday.</w:t>
      </w:r>
    </w:p>
    <w:p>
      <w:pPr>
        <w:pStyle w:val="ListBullet"/>
      </w:pPr>
      <w:r>
        <w:t>I failed in the math exam. And I feel sad.</w:t>
      </w:r>
    </w:p>
    <w:p>
      <w:pPr>
        <w:pStyle w:val="ListBullet"/>
      </w:pPr>
      <w:r>
        <w:t>I missed the bus this morning, so I was late for school.</w:t>
      </w:r>
    </w:p>
    <w:p>
      <w:pPr>
        <w:pStyle w:val="ListBullet"/>
      </w:pPr>
      <w:r>
        <w:t>I have an English exam tomorrow. But I am not well-prepared.</w:t>
      </w:r>
    </w:p>
    <w:p>
      <w:pPr>
        <w:pStyle w:val="ListBullet"/>
      </w:pPr>
      <w:r>
        <w:t>I have a physics exam next Monday. I feel very stressful.</w:t>
      </w:r>
    </w:p>
    <w:p>
      <w:pPr>
        <w:pStyle w:val="ListBullet"/>
      </w:pPr>
      <w:r>
        <w:t>I have lost my notebook. And I haven’t found it yet.</w:t>
      </w:r>
    </w:p>
    <w:p>
      <w:pPr>
        <w:pStyle w:val="ListBullet"/>
      </w:pPr>
      <w:r>
        <w:t>My computer doesn’t work, but I have to hand in my science paper today. I am so worried.</w:t>
      </w:r>
    </w:p>
    <w:p>
      <w:r>
        <w:t xml:space="preserve">Keywords: </w:t>
      </w:r>
      <w:r>
        <w:t>lost cell phone|failed exam|missed bus late for school|have exam not well-prepared|have exam stressful|lost notebook haven’t found it|computer doesn’t work</w:t>
      </w:r>
    </w:p>
    <w:p>
      <w:r>
        <w:rPr>
          <w:b/>
        </w:rPr>
        <w:t>4.</w:t>
      </w:r>
      <w:r>
        <w:t xml:space="preserve"> What do you think of the fairy tale Beauty and the Beast? </w:t>
      </w:r>
    </w:p>
    <w:p>
      <w:pPr>
        <w:pStyle w:val="ListBullet"/>
      </w:pPr>
      <w:r>
        <w:t>Great.</w:t>
      </w:r>
    </w:p>
    <w:p>
      <w:pPr>
        <w:pStyle w:val="ListBullet"/>
      </w:pPr>
      <w:r>
        <w:t>I think it’s very impressive.</w:t>
      </w:r>
    </w:p>
    <w:p>
      <w:pPr>
        <w:pStyle w:val="ListBullet"/>
      </w:pPr>
      <w:r>
        <w:t>The film is instructive. It is well worth seeing.</w:t>
      </w:r>
    </w:p>
    <w:p>
      <w:pPr>
        <w:pStyle w:val="ListBullet"/>
      </w:pPr>
      <w:r>
        <w:t>It’s wonderful.</w:t>
      </w:r>
    </w:p>
    <w:p>
      <w:pPr>
        <w:pStyle w:val="ListBullet"/>
      </w:pPr>
      <w:r>
        <w:t>I think it’s excellent.</w:t>
      </w:r>
    </w:p>
    <w:p>
      <w:pPr>
        <w:pStyle w:val="ListBullet"/>
      </w:pPr>
      <w:r>
        <w:t>I think it’s exciting.</w:t>
      </w:r>
    </w:p>
    <w:p>
      <w:pPr>
        <w:pStyle w:val="ListBullet"/>
      </w:pPr>
      <w:r>
        <w:t>Excellent.</w:t>
      </w:r>
    </w:p>
    <w:p>
      <w:pPr>
        <w:pStyle w:val="ListBullet"/>
      </w:pPr>
      <w:r>
        <w:t>Wonderful.</w:t>
      </w:r>
    </w:p>
    <w:p>
      <w:pPr>
        <w:pStyle w:val="ListBullet"/>
      </w:pPr>
      <w:r>
        <w:t>It’s great.</w:t>
      </w:r>
    </w:p>
    <w:p>
      <w:pPr>
        <w:pStyle w:val="ListBullet"/>
      </w:pPr>
      <w:r>
        <w:t>Exciting.</w:t>
      </w:r>
    </w:p>
    <w:p>
      <w:pPr>
        <w:pStyle w:val="ListBullet"/>
      </w:pPr>
      <w:r>
        <w:t>It’s exciting.</w:t>
      </w:r>
    </w:p>
    <w:p>
      <w:pPr>
        <w:pStyle w:val="ListBullet"/>
      </w:pPr>
      <w:r>
        <w:t>I think it’s wonderful.</w:t>
      </w:r>
    </w:p>
    <w:p>
      <w:pPr>
        <w:pStyle w:val="ListBullet"/>
      </w:pPr>
      <w:r>
        <w:t>I think it’s great.</w:t>
      </w:r>
    </w:p>
    <w:p>
      <w:pPr>
        <w:pStyle w:val="ListBullet"/>
      </w:pPr>
      <w:r>
        <w:t>It is wonderful.</w:t>
      </w:r>
    </w:p>
    <w:p>
      <w:pPr>
        <w:pStyle w:val="ListBullet"/>
      </w:pPr>
      <w:r>
        <w:t>It is great.</w:t>
      </w:r>
    </w:p>
    <w:p>
      <w:pPr>
        <w:pStyle w:val="ListBullet"/>
      </w:pPr>
      <w:r>
        <w:t>It is exciting.</w:t>
      </w:r>
    </w:p>
    <w:p>
      <w:pPr>
        <w:pStyle w:val="ListBullet"/>
      </w:pPr>
      <w:r>
        <w:t>I think it is wonderful.</w:t>
      </w:r>
    </w:p>
    <w:p>
      <w:pPr>
        <w:pStyle w:val="ListBullet"/>
      </w:pPr>
      <w:r>
        <w:t>I think it is excellent.</w:t>
      </w:r>
    </w:p>
    <w:p>
      <w:pPr>
        <w:pStyle w:val="ListBullet"/>
      </w:pPr>
      <w:r>
        <w:t>I think it is great.</w:t>
      </w:r>
    </w:p>
    <w:p>
      <w:pPr>
        <w:pStyle w:val="ListBullet"/>
      </w:pPr>
      <w:r>
        <w:t>I think it is exciting.</w:t>
      </w:r>
    </w:p>
    <w:p>
      <w:pPr>
        <w:pStyle w:val="ListBullet"/>
      </w:pPr>
      <w:r>
        <w:t>Impressive.</w:t>
      </w:r>
    </w:p>
    <w:p>
      <w:pPr>
        <w:pStyle w:val="ListBullet"/>
      </w:pPr>
      <w:r>
        <w:t>It’s very impressive.</w:t>
      </w:r>
    </w:p>
    <w:p>
      <w:pPr>
        <w:pStyle w:val="ListBullet"/>
      </w:pPr>
      <w:r>
        <w:t>It’s amazing.</w:t>
      </w:r>
    </w:p>
    <w:p>
      <w:pPr>
        <w:pStyle w:val="ListBullet"/>
      </w:pPr>
      <w:r>
        <w:t>Great. I have never seen such a great movie.</w:t>
      </w:r>
    </w:p>
    <w:p>
      <w:pPr>
        <w:pStyle w:val="ListBullet"/>
      </w:pPr>
      <w:r>
        <w:t>Oh, that is the best movie I have ever seen.</w:t>
      </w:r>
    </w:p>
    <w:p>
      <w:pPr>
        <w:pStyle w:val="ListBullet"/>
      </w:pPr>
      <w:r>
        <w:t>I don’t think it’s a good movie.</w:t>
      </w:r>
    </w:p>
    <w:p>
      <w:pPr>
        <w:pStyle w:val="ListBullet"/>
      </w:pPr>
      <w:r>
        <w:t>It’s awful.</w:t>
      </w:r>
    </w:p>
    <w:p>
      <w:pPr>
        <w:pStyle w:val="ListBullet"/>
      </w:pPr>
      <w:r>
        <w:t>It’s terrible.</w:t>
      </w:r>
    </w:p>
    <w:p>
      <w:pPr>
        <w:pStyle w:val="ListBullet"/>
      </w:pPr>
      <w:r>
        <w:t>It’s horrible.</w:t>
      </w:r>
    </w:p>
    <w:p>
      <w:pPr>
        <w:pStyle w:val="ListBullet"/>
      </w:pPr>
      <w:r>
        <w:t>It’s instructive.</w:t>
      </w:r>
    </w:p>
    <w:p>
      <w:pPr>
        <w:pStyle w:val="ListBullet"/>
      </w:pPr>
      <w:r>
        <w:t>It’s a good film.</w:t>
      </w:r>
    </w:p>
    <w:p>
      <w:pPr>
        <w:pStyle w:val="ListBullet"/>
      </w:pPr>
      <w:r>
        <w:t>It is a good film.</w:t>
      </w:r>
    </w:p>
    <w:p>
      <w:pPr>
        <w:pStyle w:val="ListBullet"/>
      </w:pPr>
      <w:r>
        <w:t>Well worth seeing.</w:t>
      </w:r>
    </w:p>
    <w:p>
      <w:pPr>
        <w:pStyle w:val="ListBullet"/>
      </w:pPr>
      <w:r>
        <w:t>It is worth watching.</w:t>
      </w:r>
    </w:p>
    <w:p>
      <w:pPr>
        <w:pStyle w:val="ListBullet"/>
      </w:pPr>
      <w:r>
        <w:t>This movie is really worth seeing.</w:t>
      </w:r>
    </w:p>
    <w:p>
      <w:pPr>
        <w:pStyle w:val="ListBullet"/>
      </w:pPr>
      <w:r>
        <w:t>It has a great influence on me.</w:t>
      </w:r>
    </w:p>
    <w:p>
      <w:r>
        <w:t xml:space="preserve">Keywords: </w:t>
      </w:r>
      <w:r>
        <w:t>Great|impressive|instructive|wonderful|excellent|exciting|amazing|best|good|awful|terrible|horrible|worth seeing|worth watching|great influence</w:t>
      </w:r>
    </w:p>
    <w:p>
      <w:pPr>
        <w:pStyle w:val="Heading2"/>
      </w:pPr>
      <w:r>
        <w:t>简述和回答</w:t>
      </w:r>
    </w:p>
    <w:p>
      <w:r>
        <w:rPr>
          <w:b/>
        </w:rPr>
        <w:t>Listen to the following speaker talking about adult education.</w:t>
      </w:r>
      <w:r>
        <w:t>Millions of people are enrolled in evening adult education programs across America. Community colleges have become popular and their enrollments have increased rapidly. Large universities are offering more courses in the evenings for adult students. In this way, the demand for more education is being met. One reason for this is that many elder people are changing their professions. They are looking for different careers. Another reason is that repair costs have increased. Adults are taking courses like plumbing and electrical repair. In this way they hope that the high costs for repairs can be avoided. Technology is the most important reason for the rise in adult education. Engineers, teachers and businessmen are taking adult education classes. They have found that more education is needed to do their jobs well. Various courses are offered. Computer and business courses are taken by many adult students. Foreign languages, accounting and communication courses are also popular. Some students attend classes to earn degrees. Others take courses for the knowledge and skills that they can receive. The lives of many people have been enriched because of adult education.</w:t>
      </w:r>
    </w:p>
    <w:p>
      <w:r>
        <w:rPr>
          <w:b/>
        </w:rPr>
        <w:t>1.</w:t>
      </w:r>
      <w:r>
        <w:t xml:space="preserve"> Where can one take adult education courses?</w:t>
      </w:r>
    </w:p>
    <w:p>
      <w:pPr>
        <w:pStyle w:val="ListBullet"/>
      </w:pPr>
      <w:r>
        <w:t>In community colleges or large universities.</w:t>
      </w:r>
    </w:p>
    <w:p>
      <w:pPr>
        <w:pStyle w:val="ListBullet"/>
      </w:pPr>
      <w:r>
        <w:t>One can take adult education courses in a community college or university.</w:t>
      </w:r>
    </w:p>
    <w:p>
      <w:pPr>
        <w:pStyle w:val="ListBullet"/>
      </w:pPr>
      <w:r>
        <w:t>People can take adult education courses in community colleges or large universities.</w:t>
      </w:r>
    </w:p>
    <w:p>
      <w:pPr>
        <w:pStyle w:val="ListBullet"/>
      </w:pPr>
      <w:r>
        <w:t>People can take the courses in a community college or large university.</w:t>
      </w:r>
    </w:p>
    <w:p>
      <w:r>
        <w:t xml:space="preserve">Keywords: </w:t>
      </w:r>
      <w:r>
        <w:t>community colleges large universities|a community college university</w:t>
      </w:r>
    </w:p>
    <w:p>
      <w:r>
        <w:rPr>
          <w:b/>
        </w:rPr>
        <w:t>2.</w:t>
      </w:r>
      <w:r>
        <w:t xml:space="preserve"> Which adult education course would you like to take in the future? Why?</w:t>
      </w:r>
    </w:p>
    <w:p>
      <w:pPr>
        <w:pStyle w:val="ListBullet"/>
      </w:pPr>
      <w:r>
        <w:t>I would like to take a foreign language course in the future. The language I want to learn is French. There are three reasons for this. Above all, I have seen some French films, and I think French is so beautiful. So it would be fascinating if I could speak fluent French. Secondly, I have great interest in Victor Hugo’s novels. I hope that one day I am able to read his novels in French, rather than the ones which are translated. Thirdly, I think mastering a foreign language will do good to my work in the future.</w:t>
      </w:r>
    </w:p>
    <w:p>
      <w:pPr>
        <w:pStyle w:val="ListBullet"/>
      </w:pPr>
      <w:r>
        <w:t>I’d like to take a computer course in the future. There are mainly two reasons. First of all, computer skills are playing a more and more important role in our study and work. We can do things better and faster if we have great computer skills. Secondly, my computer skills are poor. I don’t use a computer often, so I am only familiar with some basic skills. I want to be more proficient in computer. Therefore, I really want to take a computer course in the future.</w:t>
      </w:r>
    </w:p>
    <w:p>
      <w:pPr>
        <w:pStyle w:val="ListBullet"/>
      </w:pPr>
      <w:r>
        <w:t>The adult education I’d like to take in the future is a communication course, especially the art of public speaking. The reasons are as follows. To begin with, in my opinion, speaking doesn’t only mean a speaker stands in front of the audience, and delivers the speech; it also means our daily speaking to different people. So it’ll be helpful in my daily communication if I learn some speaking skills. Second, I believe that the communication skills I learn in the course will also benefit my future career. So I’d like to take a communication course in the future.</w:t>
      </w:r>
    </w:p>
    <w:p>
      <w:pPr>
        <w:pStyle w:val="ListBullet"/>
      </w:pPr>
      <w:r>
        <w:t>In the future, I want to take a nursing care course. Two reasons are responsible for this. Firstly, I am ready to help others and I’d like to visit Old People’s Home as a volunteer when I’m free in the future. So I need to know some nursing skills before that. Secondly, I enjoy taking care of others, and I am interested in nursing care. Although now I want to be a teacher, maybe I will change my career to be a nurse in the future. Therefore, it’s a good idea to take a nursing care course.</w:t>
      </w:r>
    </w:p>
    <w:p>
      <w:r>
        <w:t xml:space="preserve">Keywords: </w:t>
      </w:r>
      <w:r>
        <w:t>The Adult Education Course to Take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