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综合模拟6答案</w:t>
      </w:r>
    </w:p>
    <w:p>
      <w:pPr>
        <w:pStyle w:val="Heading2"/>
      </w:pPr>
      <w:r>
        <w:t>朗读句子</w:t>
      </w:r>
    </w:p>
    <w:p>
      <w:r>
        <w:t>1. Electrical repair is being taught this term.</w:t>
      </w:r>
    </w:p>
    <w:p>
      <w:r>
        <w:t>1. We will confront hardships, but we will get the job done.</w:t>
      </w:r>
    </w:p>
    <w:p>
      <w:r>
        <w:t>2. Despite a slow start at the beginning of the eighties, global economic output increased by more than a fifth during the decade.</w:t>
      </w:r>
    </w:p>
    <w:p>
      <w:pPr>
        <w:pStyle w:val="Heading2"/>
      </w:pPr>
      <w:r>
        <w:t>朗读段落</w:t>
      </w:r>
    </w:p>
    <w:p>
      <w:r>
        <w:t>Once upon a time there lived a wise king who wanted to marry off his favorite daughter. He wondered how he could find the right person. The king had an idea. He announced that anyone who wanted to marry the princess must fill up a whole room with a light thing very quickly.Many men came with feathers, silk and so on. But all of them failed to fill up the room. The king became despaired. One day, a man came with nothing but a candle in his pocket. Finally, it was the light of the candle that filled up the whole room. The king was very happy because he had found the perfect match for his lovely daughter.</w:t>
      </w:r>
    </w:p>
    <w:p>
      <w:pPr>
        <w:pStyle w:val="Heading2"/>
      </w:pPr>
      <w:r>
        <w:t>情景提问</w:t>
      </w:r>
    </w:p>
    <w:p>
      <w:r>
        <w:rPr>
          <w:b/>
        </w:rPr>
        <w:t>Questions 1~2</w:t>
      </w:r>
      <w:r>
        <w:t xml:space="preserve">  One of your relatives had an accident on her way home. Ask her two questions about it. </w:t>
      </w:r>
    </w:p>
    <w:p>
      <w:pPr>
        <w:pStyle w:val="ListBullet"/>
      </w:pPr>
      <w:r>
        <w:t>Were you driving your car then? Who called the ambulance for you?</w:t>
      </w:r>
    </w:p>
    <w:p>
      <w:pPr>
        <w:pStyle w:val="ListBullet"/>
      </w:pPr>
      <w:r>
        <w:t>When did the accident happen on your way home? How did that happen?</w:t>
      </w:r>
    </w:p>
    <w:p>
      <w:pPr>
        <w:pStyle w:val="ListBullet"/>
      </w:pPr>
      <w:r>
        <w:t>Did you stay in hospital for several days? How do you feel now?</w:t>
      </w:r>
    </w:p>
    <w:p>
      <w:pPr>
        <w:pStyle w:val="ListBullet"/>
      </w:pPr>
      <w:r>
        <w:t>When did the accident happen on your way home? Is that serious?</w:t>
      </w:r>
    </w:p>
    <w:p>
      <w:pPr>
        <w:pStyle w:val="ListBullet"/>
      </w:pPr>
      <w:r>
        <w:t>When did the accident happen on your way home? Were you driving your car then?</w:t>
      </w:r>
    </w:p>
    <w:p>
      <w:pPr>
        <w:pStyle w:val="ListBullet"/>
      </w:pPr>
      <w:r>
        <w:t>How did that happen? Who called the ambulance for you?</w:t>
      </w:r>
    </w:p>
    <w:p>
      <w:pPr>
        <w:pStyle w:val="ListBullet"/>
      </w:pPr>
      <w:r>
        <w:t>How did that happen? Do you remember what happened then?</w:t>
      </w:r>
    </w:p>
    <w:p>
      <w:pPr>
        <w:pStyle w:val="ListBullet"/>
      </w:pPr>
      <w:r>
        <w:t>How do you feel now? How long did you stay in hospital?</w:t>
      </w:r>
    </w:p>
    <w:p>
      <w:pPr>
        <w:pStyle w:val="ListBullet"/>
      </w:pPr>
      <w:r>
        <w:t>What happened to you? Who went to the hospital with you?</w:t>
      </w:r>
    </w:p>
    <w:p>
      <w:pPr>
        <w:pStyle w:val="ListBullet"/>
      </w:pPr>
      <w:r>
        <w:t>What happened to you? Have you recovered yet?</w:t>
      </w:r>
    </w:p>
    <w:p>
      <w:pPr>
        <w:pStyle w:val="ListBullet"/>
      </w:pPr>
      <w:r>
        <w:t>What happened to you? How did you deal with the accident?</w:t>
      </w:r>
    </w:p>
    <w:p>
      <w:pPr>
        <w:pStyle w:val="ListBullet"/>
      </w:pPr>
      <w:r>
        <w:t>Who called the ambulance for you? Do you remember what happened then?</w:t>
      </w:r>
    </w:p>
    <w:p>
      <w:pPr>
        <w:pStyle w:val="ListBullet"/>
      </w:pPr>
      <w:r>
        <w:t>Who called the police for you? Did you stay in hospital for several days?</w:t>
      </w:r>
    </w:p>
    <w:p>
      <w:pPr>
        <w:pStyle w:val="ListBullet"/>
      </w:pPr>
      <w:r>
        <w:t>Who went to the hospital with you? Were you driving your car then?</w:t>
      </w:r>
    </w:p>
    <w:p>
      <w:pPr>
        <w:pStyle w:val="ListBullet"/>
      </w:pPr>
      <w:r>
        <w:t>Who went to the hospital with you? Did you stay in hospital for several days?</w:t>
      </w:r>
    </w:p>
    <w:p>
      <w:pPr>
        <w:pStyle w:val="ListBullet"/>
      </w:pPr>
      <w:r>
        <w:t>Who went to the hospital with you? Did you get hurt?</w:t>
      </w:r>
    </w:p>
    <w:p>
      <w:pPr>
        <w:pStyle w:val="ListBullet"/>
      </w:pPr>
      <w:r>
        <w:t>How long did you stay in hospital? Were you driving your car then?</w:t>
      </w:r>
    </w:p>
    <w:p>
      <w:pPr>
        <w:pStyle w:val="ListBullet"/>
      </w:pPr>
      <w:r>
        <w:t>Did you get hurt? How long did you stay in hospital?</w:t>
      </w:r>
    </w:p>
    <w:p>
      <w:r>
        <w:t xml:space="preserve">Keywords: </w:t>
      </w:r>
      <w:r>
        <w:t>Were driving Who called ambulance|When accident happen How happen|Did stay hospital How feel|When accident happen Is serious|When accident happen Were driving|How happen Who called ambulance|How happen Do remember what happened|How feel How long stay hospital|What happened Who went hospital|What happened Have recovered|What happened How deal with accident|Who called ambulance Do remember what happened|Who called police Did stay hospital|Who went hospital Were driving|Who went hospital Did stay hospital|Who went hospital Did get hurt|How long stay hospital Were driving|Did get hurt How long stay hospital</w:t>
      </w:r>
    </w:p>
    <w:p>
      <w:r>
        <w:rPr>
          <w:b/>
        </w:rPr>
        <w:t>Questions 3~4</w:t>
      </w:r>
      <w:r>
        <w:t xml:space="preserve">  Hua Feng wants to further his study in a vocational school. Ask him two questions for more details. </w:t>
      </w:r>
    </w:p>
    <w:p>
      <w:pPr>
        <w:pStyle w:val="ListBullet"/>
      </w:pPr>
      <w:r>
        <w:t>Can you tell me the reason? Which vocational school will you go to?</w:t>
      </w:r>
    </w:p>
    <w:p>
      <w:pPr>
        <w:pStyle w:val="ListBullet"/>
      </w:pPr>
      <w:r>
        <w:t>Why don’t you go to college? Did you discuss your decision with your teacher?</w:t>
      </w:r>
    </w:p>
    <w:p>
      <w:pPr>
        <w:pStyle w:val="ListBullet"/>
      </w:pPr>
      <w:r>
        <w:t>Do your parents agree with you? Which major are you going to study in a vocational school?</w:t>
      </w:r>
    </w:p>
    <w:p>
      <w:pPr>
        <w:pStyle w:val="ListBullet"/>
      </w:pPr>
      <w:r>
        <w:t>Why do you want to study in a vocational school? Which major are you going to study in a vocational school?</w:t>
      </w:r>
    </w:p>
    <w:p>
      <w:pPr>
        <w:pStyle w:val="ListBullet"/>
      </w:pPr>
      <w:r>
        <w:t>Why do you want to study in a vocational school? Did you discuss your decision with your parents?</w:t>
      </w:r>
    </w:p>
    <w:p>
      <w:pPr>
        <w:pStyle w:val="ListBullet"/>
      </w:pPr>
      <w:r>
        <w:t>What has made you decide to further your study in a vocational school? Which vocational school will you go to?</w:t>
      </w:r>
    </w:p>
    <w:p>
      <w:pPr>
        <w:pStyle w:val="ListBullet"/>
      </w:pPr>
      <w:r>
        <w:t>What has made you decide to further your study in a vocational school? Do your parents agree with you?</w:t>
      </w:r>
    </w:p>
    <w:p>
      <w:pPr>
        <w:pStyle w:val="ListBullet"/>
      </w:pPr>
      <w:r>
        <w:t>Can you tell me the reason? Which major are you going to study in a vocational school?</w:t>
      </w:r>
    </w:p>
    <w:p>
      <w:pPr>
        <w:pStyle w:val="ListBullet"/>
      </w:pPr>
      <w:r>
        <w:t>Which major are you going to study in a vocational school? Did you discuss your decision with your teacher?</w:t>
      </w:r>
    </w:p>
    <w:p>
      <w:pPr>
        <w:pStyle w:val="ListBullet"/>
      </w:pPr>
      <w:r>
        <w:t>Which vocational school will you go to? What are you going to learn in a vocational school?</w:t>
      </w:r>
    </w:p>
    <w:p>
      <w:pPr>
        <w:pStyle w:val="ListBullet"/>
      </w:pPr>
      <w:r>
        <w:t>Can you tell me the reason? What are you going to learn in a vocational school?</w:t>
      </w:r>
    </w:p>
    <w:p>
      <w:pPr>
        <w:pStyle w:val="ListBullet"/>
      </w:pPr>
      <w:r>
        <w:t>Did you discuss your decision with your parents? What are you going to learn in a vocational school?</w:t>
      </w:r>
    </w:p>
    <w:p>
      <w:pPr>
        <w:pStyle w:val="ListBullet"/>
      </w:pPr>
      <w:r>
        <w:t>Do your parents agree with you? What are you going to learn in a vocational school?</w:t>
      </w:r>
    </w:p>
    <w:p>
      <w:r>
        <w:t xml:space="preserve">Keywords: </w:t>
      </w:r>
      <w:r>
        <w:t>Can tell reason Which vocational school go|Why don’t go college Did discuss decision teacher|Do parents agree you Which major study|Why want study vocational school Which major study|Why want study vocational school Did discuss decision parents|What made decide further study vocational school Which vocational school go|What made decide further study vocational school Do parents agree|Can tell reason Which major study|Which major study Did discuss decision teacher|Which vocational school go What learn|Can tell reason What learn|Did discuss decision parents What learn|Do parents agree What learn</w:t>
      </w:r>
    </w:p>
    <w:p>
      <w:pPr>
        <w:pStyle w:val="Heading2"/>
      </w:pPr>
      <w:r>
        <w:t>情景描述</w:t>
      </w:r>
    </w:p>
    <w:p>
      <w:r>
        <w:drawing>
          <wp:inline xmlns:a="http://schemas.openxmlformats.org/drawingml/2006/main" xmlns:pic="http://schemas.openxmlformats.org/drawingml/2006/picture">
            <wp:extent cx="3657600" cy="270803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08031"/>
                    </a:xfrm>
                    <a:prstGeom prst="rect"/>
                  </pic:spPr>
                </pic:pic>
              </a:graphicData>
            </a:graphic>
          </wp:inline>
        </w:drawing>
      </w:r>
    </w:p>
    <w:p>
      <w:pPr>
        <w:pStyle w:val="ListBullet"/>
      </w:pPr>
      <w:r>
        <w:t>On his way to work, Tom saw an old man knocked down by a bike. The driver ran away as fast as he could. When Tom saw this, he quickly came to help the old man without hesitation. Many people were around. Tom asked them to call an ambulance but they just watched and did nothing about it. Tom tried his best to help the old man up. Later, someone called the policemen nearby. The policemen tried to figure out what had happened. At that moment, the people around told the policemen that Tom was the very person who knocked down the old man. Tom was confused, but he couldn’t proved that he was the very person who helped the old man.</w:t>
      </w:r>
    </w:p>
    <w:p>
      <w:pPr>
        <w:pStyle w:val="ListBullet"/>
      </w:pPr>
      <w:r>
        <w:t>On his way to work, Tom saw an old man knocked down by a bike. Seeing that the driver had ran away, Tom stopped, and came to help the old man at once. The old man was unconscious. Soon there were many people around. Tom asked the people to call an ambulance, but nobody did. They just watched without doing anything. Then someone called the policemen, who were nearby. The policemen came. They asked if anyone knew who had knocked down the old man. At that moment, the people around all pointed to Tom, and told the policemen that it was Tom. Tom felt surprised and depressed. However, he didn’t know how to make people believe that he was actually the person who helped the old man. What a bad day for Tom!</w:t>
      </w:r>
    </w:p>
    <w:p>
      <w:pPr>
        <w:pStyle w:val="ListBullet"/>
      </w:pPr>
      <w:r>
        <w:t>On his way to work, Tom saw an old man knocked down by a bike. The driver who knocked the old man didn’t stop to help him, but ran away immediately. Seeing this, Tom went to help the old man up right away. The old man had lost his consciousness. Soon more and more people gathered there. Tom asked the people to call an ambulance. However, they didn’t do anything but watched. Later three policemen around were asked to come. They saw this and asked what had happened. To Tom’s surprise, all the people pointed to him and answered that Tom had knocked down the old man. Tom felt helpless, but nobody could prove that in fact he was the one who save the old man. What could Tom do?</w:t>
      </w:r>
    </w:p>
    <w:p>
      <w:pPr>
        <w:pStyle w:val="Heading2"/>
      </w:pPr>
      <w:r>
        <w:t>快速应答</w:t>
      </w:r>
    </w:p>
    <w:p>
      <w:r>
        <w:rPr>
          <w:b/>
        </w:rPr>
        <w:t>1.</w:t>
      </w:r>
      <w:r>
        <w:t xml:space="preserve"> Excuse me, I’m afraid you can’t take photos here since there is a sign.</w:t>
      </w:r>
    </w:p>
    <w:p>
      <w:pPr>
        <w:pStyle w:val="ListBullet"/>
      </w:pPr>
      <w:r>
        <w:t>Sorry, I didn’t notice that.</w:t>
      </w:r>
    </w:p>
    <w:p>
      <w:pPr>
        <w:pStyle w:val="ListBullet"/>
      </w:pPr>
      <w:r>
        <w:t>I’m so sorry. I’ll stop right now.</w:t>
      </w:r>
    </w:p>
    <w:p>
      <w:pPr>
        <w:pStyle w:val="ListBullet"/>
      </w:pPr>
      <w:r>
        <w:t>Sorry. Thank you for your reminding. I won’t do that again.</w:t>
      </w:r>
    </w:p>
    <w:p>
      <w:pPr>
        <w:pStyle w:val="ListBullet"/>
      </w:pPr>
      <w:r>
        <w:t>I’m extremely sorry. I won’t do that again.</w:t>
      </w:r>
    </w:p>
    <w:p>
      <w:pPr>
        <w:pStyle w:val="ListBullet"/>
      </w:pPr>
      <w:r>
        <w:t>Sorry, I didn’t see the sign just now.</w:t>
      </w:r>
    </w:p>
    <w:p>
      <w:pPr>
        <w:pStyle w:val="ListBullet"/>
      </w:pPr>
      <w:r>
        <w:t>I’m sorry. I didn’t notice that, and I’ll stop right now.</w:t>
      </w:r>
    </w:p>
    <w:p>
      <w:pPr>
        <w:pStyle w:val="ListBullet"/>
      </w:pPr>
      <w:r>
        <w:t>Oh, I’m so sorry about that.</w:t>
      </w:r>
    </w:p>
    <w:p>
      <w:r>
        <w:t xml:space="preserve">Keywords: </w:t>
      </w:r>
      <w:r>
        <w:t>Sorry didn’t notice|sorry stop|Sorry Thank reminding won’t do that|sorry won’t do that|Sorry didn’t see sign|sorry didn’t notice stop|sorry</w:t>
      </w:r>
    </w:p>
    <w:p>
      <w:r>
        <w:rPr>
          <w:b/>
        </w:rPr>
        <w:t>2.</w:t>
      </w:r>
      <w:r>
        <w:t xml:space="preserve"> What do you think of the cakes my mum made?</w:t>
      </w:r>
    </w:p>
    <w:p>
      <w:pPr>
        <w:pStyle w:val="ListBullet"/>
      </w:pPr>
      <w:r>
        <w:t>Delicious.</w:t>
      </w:r>
    </w:p>
    <w:p>
      <w:pPr>
        <w:pStyle w:val="ListBullet"/>
      </w:pPr>
      <w:r>
        <w:t>They are very delicious. Your mum is so great.</w:t>
      </w:r>
    </w:p>
    <w:p>
      <w:pPr>
        <w:pStyle w:val="ListBullet"/>
      </w:pPr>
      <w:r>
        <w:t>I’ve never eaten such delicious cakes. Your mother is really good at making cakes.</w:t>
      </w:r>
    </w:p>
    <w:p>
      <w:pPr>
        <w:pStyle w:val="ListBullet"/>
      </w:pPr>
      <w:r>
        <w:t>They tasted great.</w:t>
      </w:r>
    </w:p>
    <w:p>
      <w:pPr>
        <w:pStyle w:val="ListBullet"/>
      </w:pPr>
      <w:r>
        <w:t>Oh, I’ve never tasted such yummy cakes.</w:t>
      </w:r>
    </w:p>
    <w:p>
      <w:pPr>
        <w:pStyle w:val="ListBullet"/>
      </w:pPr>
      <w:r>
        <w:t>They are very delicious.</w:t>
      </w:r>
    </w:p>
    <w:p>
      <w:pPr>
        <w:pStyle w:val="ListBullet"/>
      </w:pPr>
      <w:r>
        <w:t>Oh, I like them very much. They are delicious.</w:t>
      </w:r>
    </w:p>
    <w:p>
      <w:pPr>
        <w:pStyle w:val="ListBullet"/>
      </w:pPr>
      <w:r>
        <w:t>Oh, I didn’t eat any of them. They were eaten up by others.</w:t>
      </w:r>
    </w:p>
    <w:p>
      <w:pPr>
        <w:pStyle w:val="ListBullet"/>
      </w:pPr>
      <w:r>
        <w:t>I haven’t had them. They had been finished by others before I came.</w:t>
      </w:r>
    </w:p>
    <w:p>
      <w:pPr>
        <w:pStyle w:val="ListBullet"/>
      </w:pPr>
      <w:r>
        <w:t>Not bad.</w:t>
      </w:r>
    </w:p>
    <w:p>
      <w:r>
        <w:t xml:space="preserve">Keywords: </w:t>
      </w:r>
      <w:r>
        <w:t>Delicious|delicious mum great|never eaten delicious mother good at making cakes|tasted great|never tasted yummy cakes|like them delicious|didn’t eat any eaten up|haven’t had them finished|Not bad</w:t>
      </w:r>
    </w:p>
    <w:p>
      <w:r>
        <w:rPr>
          <w:b/>
        </w:rPr>
        <w:t>3.</w:t>
      </w:r>
      <w:r>
        <w:t xml:space="preserve"> What kind of movie do you prefer?</w:t>
      </w:r>
    </w:p>
    <w:p>
      <w:pPr>
        <w:pStyle w:val="ListBullet"/>
      </w:pPr>
      <w:r>
        <w:t>Detective movies.</w:t>
      </w:r>
    </w:p>
    <w:p>
      <w:pPr>
        <w:pStyle w:val="ListBullet"/>
      </w:pPr>
      <w:r>
        <w:t>I prefer comedy movies.</w:t>
      </w:r>
    </w:p>
    <w:p>
      <w:pPr>
        <w:pStyle w:val="ListBullet"/>
      </w:pPr>
      <w:r>
        <w:t>I like watching romantic movies.</w:t>
      </w:r>
    </w:p>
    <w:p>
      <w:pPr>
        <w:pStyle w:val="ListBullet"/>
      </w:pPr>
      <w:r>
        <w:t>Action movies.</w:t>
      </w:r>
    </w:p>
    <w:p>
      <w:pPr>
        <w:pStyle w:val="ListBullet"/>
      </w:pPr>
      <w:r>
        <w:t>Comedy movies.</w:t>
      </w:r>
    </w:p>
    <w:p>
      <w:pPr>
        <w:pStyle w:val="ListBullet"/>
      </w:pPr>
      <w:r>
        <w:t>Romantic movies.</w:t>
      </w:r>
    </w:p>
    <w:p>
      <w:pPr>
        <w:pStyle w:val="ListBullet"/>
      </w:pPr>
      <w:r>
        <w:t>Horror movies.</w:t>
      </w:r>
    </w:p>
    <w:p>
      <w:pPr>
        <w:pStyle w:val="ListBullet"/>
      </w:pPr>
      <w:r>
        <w:t>Science fiction movies.</w:t>
      </w:r>
    </w:p>
    <w:p>
      <w:pPr>
        <w:pStyle w:val="ListBullet"/>
      </w:pPr>
      <w:r>
        <w:t>War movies.</w:t>
      </w:r>
    </w:p>
    <w:p>
      <w:pPr>
        <w:pStyle w:val="ListBullet"/>
      </w:pPr>
      <w:r>
        <w:t>Thrillers.</w:t>
      </w:r>
    </w:p>
    <w:p>
      <w:pPr>
        <w:pStyle w:val="ListBullet"/>
      </w:pPr>
      <w:r>
        <w:t>Cartoons.</w:t>
      </w:r>
    </w:p>
    <w:p>
      <w:pPr>
        <w:pStyle w:val="ListBullet"/>
      </w:pPr>
      <w:r>
        <w:t>I’m fond of romantic movies.</w:t>
      </w:r>
    </w:p>
    <w:p>
      <w:pPr>
        <w:pStyle w:val="ListBullet"/>
      </w:pPr>
      <w:r>
        <w:t>The kind of movie that I prefer is science fiction movies.</w:t>
      </w:r>
    </w:p>
    <w:p>
      <w:pPr>
        <w:pStyle w:val="ListBullet"/>
      </w:pPr>
      <w:r>
        <w:t>I enjoy watching cartoons.</w:t>
      </w:r>
    </w:p>
    <w:p>
      <w:r>
        <w:t xml:space="preserve">Keywords: </w:t>
      </w:r>
      <w:r>
        <w:t>Detective movies|comedy movies|romantic movies|Action movies|Comedy movies|Romantic movies|Horror movies|Science fiction movies|War movies|Thrillers|Cartoons</w:t>
      </w:r>
    </w:p>
    <w:p>
      <w:r>
        <w:rPr>
          <w:b/>
        </w:rPr>
        <w:t>4.</w:t>
      </w:r>
      <w:r>
        <w:t xml:space="preserve"> I don’t know how to prepare for my math exam, so I feel sad.</w:t>
      </w:r>
    </w:p>
    <w:p>
      <w:pPr>
        <w:pStyle w:val="ListBullet"/>
      </w:pPr>
      <w:r>
        <w:t>Don’t worry. Maybe I can help you.</w:t>
      </w:r>
    </w:p>
    <w:p>
      <w:pPr>
        <w:pStyle w:val="ListBullet"/>
      </w:pPr>
      <w:r>
        <w:t>Take it easy. We’ve got time to review.</w:t>
      </w:r>
    </w:p>
    <w:p>
      <w:pPr>
        <w:pStyle w:val="ListBullet"/>
      </w:pPr>
      <w:r>
        <w:t>Don’t worry. You just need to make a plan first, and then prepare for it according to the plan.</w:t>
      </w:r>
    </w:p>
    <w:p>
      <w:pPr>
        <w:pStyle w:val="ListBullet"/>
      </w:pPr>
      <w:r>
        <w:t>Don’t worry. Your math isn’t poor. I believe you can do well in the exam.</w:t>
      </w:r>
    </w:p>
    <w:p>
      <w:pPr>
        <w:pStyle w:val="ListBullet"/>
      </w:pPr>
      <w:r>
        <w:t>Take it easy. Maybe you just need to stop and have a rest for a while.</w:t>
      </w:r>
    </w:p>
    <w:p>
      <w:pPr>
        <w:pStyle w:val="ListBullet"/>
      </w:pPr>
      <w:r>
        <w:t>Don’t worry. Just relax yourself. It won’t be too difficult.</w:t>
      </w:r>
    </w:p>
    <w:p>
      <w:pPr>
        <w:pStyle w:val="ListBullet"/>
      </w:pPr>
      <w:r>
        <w:t>Why don’t you ask your teacher for help?</w:t>
      </w:r>
    </w:p>
    <w:p>
      <w:pPr>
        <w:pStyle w:val="ListBullet"/>
      </w:pPr>
      <w:r>
        <w:t>You may ask your classmates how they prepare for it.</w:t>
      </w:r>
    </w:p>
    <w:p>
      <w:r>
        <w:t xml:space="preserve">Keywords: </w:t>
      </w:r>
      <w:r>
        <w:t>Don’t worry help|Take it easy got time review|Don’t worry make a plan prepare|Don’t worry believe do well|Take it easy stop have a rest|Don’t worry Just relax|Why don’t ask teacher help|ask classmates how prepare</w:t>
      </w:r>
    </w:p>
    <w:p>
      <w:pPr>
        <w:pStyle w:val="Heading2"/>
      </w:pPr>
      <w:r>
        <w:t>简述和回答</w:t>
      </w:r>
    </w:p>
    <w:p>
      <w:r>
        <w:rPr>
          <w:b/>
        </w:rPr>
        <w:t>Listen to the following speaker talking about white-collar workers.</w:t>
      </w:r>
      <w:r>
        <w:t>“The business of America is business.” This was once said by an American president. The business district of an American city is crowded with large office buildings which are filled with banks, corporation headquarters, and government agencies. Every weekday morning thousands of office workers enter these buildings and leave in the evening. The men and women who do the office work are called white-collar workers. Secretaries, computer operators and administrators are all white-collar workers. Many office workers work and hope that they will be promoted to more responsible positions. They want to supervise other workers and see that the company policies are carried out. These policies are established by the top managers. Sometimes office workers are transferred to other places. Nowadays, education is emphasized in the selection of men and women for management jobs. Courses in business administration are offered by many universities. The graduates of these courses are often placed in middle management jobs. From these, they can be promoted easily when they show the necessary personality and ability.</w:t>
      </w:r>
    </w:p>
    <w:p>
      <w:r>
        <w:rPr>
          <w:b/>
        </w:rPr>
        <w:t>1.</w:t>
      </w:r>
      <w:r>
        <w:t xml:space="preserve"> Who are white-collar workers?</w:t>
      </w:r>
    </w:p>
    <w:p>
      <w:pPr>
        <w:pStyle w:val="ListBullet"/>
      </w:pPr>
      <w:r>
        <w:t>Secretaries, computer operators, administrators and so on.</w:t>
      </w:r>
    </w:p>
    <w:p>
      <w:pPr>
        <w:pStyle w:val="ListBullet"/>
      </w:pPr>
      <w:r>
        <w:t>The men and women who do the office work are called white-collar workers.</w:t>
      </w:r>
    </w:p>
    <w:p>
      <w:pPr>
        <w:pStyle w:val="ListBullet"/>
      </w:pPr>
      <w:r>
        <w:t>People who do office work are white-collar workers. Secretaries, computer operators and administrators are all white-collar workers.</w:t>
      </w:r>
    </w:p>
    <w:p>
      <w:pPr>
        <w:pStyle w:val="ListBullet"/>
      </w:pPr>
      <w:r>
        <w:t>People who do office work are white-collar workers, including secretaries, computer operators, administrators and so on.</w:t>
      </w:r>
    </w:p>
    <w:p>
      <w:pPr>
        <w:pStyle w:val="ListBullet"/>
      </w:pPr>
      <w:r>
        <w:t>The men and women who do office work are white-collar workers. Secretaries, computer operators and administrators are all white-collar workers.</w:t>
      </w:r>
    </w:p>
    <w:p>
      <w:r>
        <w:t xml:space="preserve">Keywords: </w:t>
      </w:r>
      <w:r>
        <w:t>Secretaries computer operators administrators|do office work|do office work Secretaries computer operators administrators</w:t>
      </w:r>
    </w:p>
    <w:p>
      <w:r>
        <w:rPr>
          <w:b/>
        </w:rPr>
        <w:t>2.</w:t>
      </w:r>
      <w:r>
        <w:t xml:space="preserve"> Would you like to be a white-collar worker in the future? Why or why not?</w:t>
      </w:r>
    </w:p>
    <w:p>
      <w:pPr>
        <w:pStyle w:val="ListBullet"/>
      </w:pPr>
      <w:r>
        <w:t>Yes. I would like to be a white-collar worker in the future. There are mainly two reasons. First of all, as white-collar workers work in offices, I will have better working environment, which will often be bright and comfortable. Second, if I am a white-collar worker, I can have regular working time. Then I can spend my free time on my hobbies.</w:t>
      </w:r>
    </w:p>
    <w:p>
      <w:pPr>
        <w:pStyle w:val="ListBullet"/>
      </w:pPr>
      <w:r>
        <w:t>No, I don’t want to be a white-collar worker. The reason is that I have made up my mind to open a bakery that sells all kinds of bread in the future. If I am a white-collar worker, I have to go to work on regular time. Moreover, I may need to work overtime to finish my work. I don’t like that at all. So to open a bakery would be a perfect choice for me. I can decide when to open and close it, and which kinds of bread and drinks to sell. It is wonderful, isn’t it?</w:t>
      </w:r>
    </w:p>
    <w:p>
      <w:pPr>
        <w:pStyle w:val="ListBullet"/>
      </w:pPr>
      <w:r>
        <w:t>If you ask me whether I want to be a white-collar worker or not in the future, my answer would be yes. Two reasons are responsible for this. First, white-collar workers usually deal with all kinds of projects every day. That’s what I enjoy doing, because it makes me feel confident and valuable. Secondly, it’s more possible that white-collar workers can get higher payment. Therefore, I’ll be able to invite my family to go travelling more often. I’ll major in business in my university, and after my graduation I’ll go to a company and work as a white-collar worker.</w:t>
      </w:r>
    </w:p>
    <w:p>
      <w:pPr>
        <w:pStyle w:val="ListBullet"/>
      </w:pPr>
      <w:r>
        <w:t>No. I don’t want to be a white-collar worker. The reasons are as follows. First, white-collar workers are often under high pressure. Second, they may be so busy that they don’t have enough time for breakfast and lunch, which is not good for health. What’s more, most white-collar workers stay in the office and sit on chairs for about eight hours a day, then they may feel uncomfortable on their heads, shoulders, and hands after work. Therefore, I don’t want to be a white-collar worker in the future.</w:t>
      </w:r>
    </w:p>
    <w:p>
      <w:r>
        <w:t xml:space="preserve">Keywords: </w:t>
      </w:r>
      <w:r>
        <w:t>To Be a White-collar Worker Or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