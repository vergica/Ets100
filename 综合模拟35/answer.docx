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综合模拟35答案</w:t>
      </w:r>
    </w:p>
    <w:p>
      <w:pPr>
        <w:pStyle w:val="Heading2"/>
      </w:pPr>
      <w:r>
        <w:t>朗读句子</w:t>
      </w:r>
    </w:p>
    <w:p>
      <w:r>
        <w:t>1. Internet-connected lights, locks and laundry machines are close to becoming everyday household items, thanks in part to voice-activated speakers.</w:t>
      </w:r>
    </w:p>
    <w:p>
      <w:r>
        <w:t>1. Some delicate plants and animals might die and disappear forever, which could damage the balance of the ecosystem.</w:t>
      </w:r>
    </w:p>
    <w:p>
      <w:pPr>
        <w:pStyle w:val="Heading2"/>
      </w:pPr>
      <w:r>
        <w:t>朗读段落</w:t>
      </w:r>
    </w:p>
    <w:p>
      <w:r>
        <w:t>Very dark green lenses are essential for people who work with fire, for example, blacksmiths and glassworkers. These lenses block 90 percent of bright light. The green color of the lenses enables the workers to see the orange and red color of the flames more clearly. The bright light from the fire that is used while working with metal or glass will damage a person’s eyes if they don’t have eye protection, so it is extremely important for people who work in these environments to protect their eyes.</w:t>
      </w:r>
    </w:p>
    <w:p>
      <w:pPr>
        <w:pStyle w:val="Heading2"/>
      </w:pPr>
      <w:r>
        <w:t>情景提问</w:t>
      </w:r>
    </w:p>
    <w:p>
      <w:r>
        <w:rPr>
          <w:b/>
        </w:rPr>
        <w:t>Questions 1~2</w:t>
      </w:r>
      <w:r>
        <w:t xml:space="preserve">  You are going to write an article on Shanghai dialects, so you want to borrow some reference books from the school library. Ask the librarian for help.</w:t>
      </w:r>
    </w:p>
    <w:p>
      <w:pPr>
        <w:pStyle w:val="ListBullet"/>
      </w:pPr>
      <w:r>
        <w:t>Are there any books on Shanghai dialects in the school library? Where are these books?</w:t>
      </w:r>
    </w:p>
    <w:p>
      <w:pPr>
        <w:pStyle w:val="ListBullet"/>
      </w:pPr>
      <w:r>
        <w:t>Where can I find some books on Shanghai dialects? How long can I keep these reference books?</w:t>
      </w:r>
    </w:p>
    <w:p>
      <w:pPr>
        <w:pStyle w:val="ListBullet"/>
      </w:pPr>
      <w:r>
        <w:t>Can you recommend some books on Shanghai dialects for me? How long can I keep these reference books?</w:t>
      </w:r>
    </w:p>
    <w:p>
      <w:pPr>
        <w:pStyle w:val="ListBullet"/>
      </w:pPr>
      <w:r>
        <w:t>Could you please help me find some books on Shanghai dialects? How long can I keep these reference books?</w:t>
      </w:r>
    </w:p>
    <w:p>
      <w:pPr>
        <w:pStyle w:val="ListBullet"/>
      </w:pPr>
      <w:r>
        <w:t>Are there any books on Shanghai dialects in the school library? How long can I keep these reference books?</w:t>
      </w:r>
    </w:p>
    <w:p>
      <w:pPr>
        <w:pStyle w:val="ListBullet"/>
      </w:pPr>
      <w:r>
        <w:t>Excuse me, I’m looking for some books on Shanghai dialects. Can you help me? How can I find some books on Shanghai dialects?</w:t>
      </w:r>
    </w:p>
    <w:p>
      <w:r>
        <w:t xml:space="preserve">Keywords: </w:t>
      </w:r>
      <w:r>
        <w:t>How long keep|where books|are there books Shanghai dialects|can recommend books Shanghai dialects|can help|how find</w:t>
      </w:r>
    </w:p>
    <w:p>
      <w:r>
        <w:rPr>
          <w:b/>
        </w:rPr>
        <w:t>Questions 3~4</w:t>
      </w:r>
      <w:r>
        <w:t xml:space="preserve">  Suppose a famous astronaut is making a report in your school. You work as a student representative. Ask him two questions about his job.</w:t>
      </w:r>
    </w:p>
    <w:p>
      <w:pPr>
        <w:pStyle w:val="ListBullet"/>
      </w:pPr>
      <w:r>
        <w:t>What is the most difficult part in your work? What qualities are very important to an astronaut?</w:t>
      </w:r>
    </w:p>
    <w:p>
      <w:pPr>
        <w:pStyle w:val="ListBullet"/>
      </w:pPr>
      <w:r>
        <w:t>How do you like your job? Is it possible for an ordinary student like me to become an astronaut?</w:t>
      </w:r>
    </w:p>
    <w:p>
      <w:pPr>
        <w:pStyle w:val="ListBullet"/>
      </w:pPr>
      <w:r>
        <w:t>What is it like to be an astronaut? What should I do if I want to be an astronaut?</w:t>
      </w:r>
    </w:p>
    <w:p>
      <w:pPr>
        <w:pStyle w:val="ListBullet"/>
      </w:pPr>
      <w:r>
        <w:t>What is the most difficult part in your work? Is it possible for an ordinary student like me to become an astronaut?</w:t>
      </w:r>
    </w:p>
    <w:p>
      <w:pPr>
        <w:pStyle w:val="ListBullet"/>
      </w:pPr>
      <w:r>
        <w:t>What is it like to be an astronaut? What is the most difficult part in your work?</w:t>
      </w:r>
    </w:p>
    <w:p>
      <w:pPr>
        <w:pStyle w:val="ListBullet"/>
      </w:pPr>
      <w:r>
        <w:t>How do you like your job? What is the most difficult part in your work?</w:t>
      </w:r>
    </w:p>
    <w:p>
      <w:pPr>
        <w:pStyle w:val="ListBullet"/>
      </w:pPr>
      <w:r>
        <w:t>What do you think of your job? What is the most difficult part in your work?</w:t>
      </w:r>
    </w:p>
    <w:p>
      <w:pPr>
        <w:pStyle w:val="ListBullet"/>
      </w:pPr>
      <w:r>
        <w:t>What is the most difficult part in your work? What should I do if I want to be an astronaut?</w:t>
      </w:r>
    </w:p>
    <w:p>
      <w:pPr>
        <w:pStyle w:val="ListBullet"/>
      </w:pPr>
      <w:r>
        <w:t>What is the most difficult part in your work? Is it difficult to be an astronaut?</w:t>
      </w:r>
    </w:p>
    <w:p>
      <w:pPr>
        <w:pStyle w:val="ListBullet"/>
      </w:pPr>
      <w:r>
        <w:t>What qualities are very important to an astronaut? Is it possible for an ordinary student like me to become an astronaut?</w:t>
      </w:r>
    </w:p>
    <w:p>
      <w:pPr>
        <w:pStyle w:val="ListBullet"/>
      </w:pPr>
      <w:r>
        <w:t>What qualities are very important to an astronaut? What is it like to be an astronaut?</w:t>
      </w:r>
    </w:p>
    <w:p>
      <w:pPr>
        <w:pStyle w:val="ListBullet"/>
      </w:pPr>
      <w:r>
        <w:t>What qualities are very important to an astronaut? How do you like your job?</w:t>
      </w:r>
    </w:p>
    <w:p>
      <w:pPr>
        <w:pStyle w:val="ListBullet"/>
      </w:pPr>
      <w:r>
        <w:t>What qualities are very important to an astronaut? What do you think of your job?</w:t>
      </w:r>
    </w:p>
    <w:p>
      <w:pPr>
        <w:pStyle w:val="ListBullet"/>
      </w:pPr>
      <w:r>
        <w:t>Is it difficult to be an astronaut? What qualities are very important to an astronaut?</w:t>
      </w:r>
    </w:p>
    <w:p>
      <w:pPr>
        <w:pStyle w:val="ListBullet"/>
      </w:pPr>
      <w:r>
        <w:t>Is it possible for an ordinary student like me to become an astronaut? What is it like to be an astronaut?</w:t>
      </w:r>
    </w:p>
    <w:p>
      <w:pPr>
        <w:pStyle w:val="ListBullet"/>
      </w:pPr>
      <w:r>
        <w:t>What do you think of your job? Is it possible for an ordinary student like me to become an astronaut?</w:t>
      </w:r>
    </w:p>
    <w:p>
      <w:pPr>
        <w:pStyle w:val="ListBullet"/>
      </w:pPr>
      <w:r>
        <w:t>What is it like to be an astronaut? How do you like your job?</w:t>
      </w:r>
    </w:p>
    <w:p>
      <w:pPr>
        <w:pStyle w:val="ListBullet"/>
      </w:pPr>
      <w:r>
        <w:t>What do you think of your job? What is it like to be an astronaut?</w:t>
      </w:r>
    </w:p>
    <w:p>
      <w:pPr>
        <w:pStyle w:val="ListBullet"/>
      </w:pPr>
      <w:r>
        <w:t>What is it like to be an astronaut? Is it difficult to be an astronaut?</w:t>
      </w:r>
    </w:p>
    <w:p>
      <w:pPr>
        <w:pStyle w:val="ListBullet"/>
      </w:pPr>
      <w:r>
        <w:t>How do you like your job? What should I do if I want to be an astronaut?</w:t>
      </w:r>
    </w:p>
    <w:p>
      <w:pPr>
        <w:pStyle w:val="ListBullet"/>
      </w:pPr>
      <w:r>
        <w:t>How do you like your job? Is it difficult to be an astronaut?</w:t>
      </w:r>
    </w:p>
    <w:p>
      <w:pPr>
        <w:pStyle w:val="ListBullet"/>
      </w:pPr>
      <w:r>
        <w:t>What do you think of your job? What should I do if I want to be an astronaut?</w:t>
      </w:r>
    </w:p>
    <w:p>
      <w:pPr>
        <w:pStyle w:val="ListBullet"/>
      </w:pPr>
      <w:r>
        <w:t>What do you think of your job? Is it difficult to be an astronaut?</w:t>
      </w:r>
    </w:p>
    <w:p>
      <w:pPr>
        <w:pStyle w:val="ListBullet"/>
      </w:pPr>
      <w:r>
        <w:t>Is it difficult to be an astronaut? What should I do if I want to be an astronaut?</w:t>
      </w:r>
    </w:p>
    <w:p>
      <w:r>
        <w:t xml:space="preserve">Keywords: </w:t>
      </w:r>
      <w:r>
        <w:t>What difficult work|what qualities important astronaut|is possible student be astronaut|what like be|how like job|what think job|what should do want be astronaut|is difficult be astronaut</w:t>
      </w:r>
    </w:p>
    <w:p>
      <w:pPr>
        <w:pStyle w:val="Heading2"/>
      </w:pPr>
      <w:r>
        <w:t>情景描述</w:t>
      </w:r>
    </w:p>
    <w:p>
      <w:r>
        <w:drawing>
          <wp:inline xmlns:a="http://schemas.openxmlformats.org/drawingml/2006/main" xmlns:pic="http://schemas.openxmlformats.org/drawingml/2006/picture">
            <wp:extent cx="3657600" cy="2763039"/>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63039"/>
                    </a:xfrm>
                    <a:prstGeom prst="rect"/>
                  </pic:spPr>
                </pic:pic>
              </a:graphicData>
            </a:graphic>
          </wp:inline>
        </w:drawing>
      </w:r>
    </w:p>
    <w:p>
      <w:pPr>
        <w:pStyle w:val="ListBullet"/>
      </w:pPr>
      <w:r>
        <w:t>Tom began to dash towards the finishing line. When he was about fifty meters away from the line, he fell down. Unluckily, it was hard for him to stand up by himself. However, several runners passing by just ignored him. A few seconds later, one athlete came to him and helped him to stand up. Tom said “thank you” to him. The warm-hearted runner walked him to the finishing line. And they both received praise and applause from the teachers and students waiting at the finishing line.</w:t>
      </w:r>
    </w:p>
    <w:p>
      <w:pPr>
        <w:pStyle w:val="ListBullet"/>
      </w:pPr>
      <w:r>
        <w:t>Tom began to dash towards the finishing line. Suddenly, he fell down. It seemed very difficult for him to stand up by himself. However, several runners just ignored him and passed by. To his great surprise, one athlete came to him and helped him to stand up. Tom expressed his gratitude to him. Finally, he managed to reach the finishing line with the help of the warm-hearted runner. They both won praise and applause from the teachers and students waiting at the finishing line.</w:t>
      </w:r>
    </w:p>
    <w:p>
      <w:pPr>
        <w:pStyle w:val="ListBullet"/>
      </w:pPr>
      <w:r>
        <w:t>Tom began to dash towards the finishing line. He was only fifty meters away from the finishing line when he suddenly fell down. He tried to stand up but failed. However, several competitors passed by ignoring him. Tom was thinking about giving up the race. At that moment, one athlete stopped to help him. Tom expressed his thanks to him. Finally, he made his way to the finishing line with the help of the warm-hearted boy. They got praise and applause from the teachers and students waiting at the finishing line.</w:t>
      </w:r>
    </w:p>
    <w:p>
      <w:pPr>
        <w:pStyle w:val="Heading2"/>
      </w:pPr>
      <w:r>
        <w:t>快速应答</w:t>
      </w:r>
    </w:p>
    <w:p>
      <w:r>
        <w:rPr>
          <w:b/>
        </w:rPr>
        <w:t>1.</w:t>
      </w:r>
      <w:r>
        <w:t xml:space="preserve"> How could you be so rude to your mum just now?</w:t>
      </w:r>
    </w:p>
    <w:p>
      <w:pPr>
        <w:pStyle w:val="ListBullet"/>
      </w:pPr>
      <w:r>
        <w:t>I’m sorry.</w:t>
      </w:r>
    </w:p>
    <w:p>
      <w:pPr>
        <w:pStyle w:val="ListBullet"/>
      </w:pPr>
      <w:r>
        <w:t>I apologize for that.</w:t>
      </w:r>
    </w:p>
    <w:p>
      <w:pPr>
        <w:pStyle w:val="ListBullet"/>
      </w:pPr>
      <w:r>
        <w:t>I don’t mean to. I will apologize to her now.</w:t>
      </w:r>
    </w:p>
    <w:p>
      <w:pPr>
        <w:pStyle w:val="ListBullet"/>
      </w:pPr>
      <w:r>
        <w:t>I’m sorry about that.</w:t>
      </w:r>
    </w:p>
    <w:p>
      <w:pPr>
        <w:pStyle w:val="ListBullet"/>
      </w:pPr>
      <w:r>
        <w:t>I’m sorry. I will apologize to her now.</w:t>
      </w:r>
    </w:p>
    <w:p>
      <w:pPr>
        <w:pStyle w:val="ListBullet"/>
      </w:pPr>
      <w:r>
        <w:t>Please forgive me.</w:t>
      </w:r>
    </w:p>
    <w:p>
      <w:pPr>
        <w:pStyle w:val="ListBullet"/>
      </w:pPr>
      <w:r>
        <w:t>It’s my fault.</w:t>
      </w:r>
    </w:p>
    <w:p>
      <w:pPr>
        <w:pStyle w:val="ListBullet"/>
      </w:pPr>
      <w:r>
        <w:t>I take the blame.</w:t>
      </w:r>
    </w:p>
    <w:p>
      <w:r>
        <w:t xml:space="preserve">Keywords: </w:t>
      </w:r>
      <w:r>
        <w:t>Sorry|apologize|forgive|fault|take blame</w:t>
      </w:r>
    </w:p>
    <w:p>
      <w:r>
        <w:rPr>
          <w:b/>
        </w:rPr>
        <w:t>2.</w:t>
      </w:r>
      <w:r>
        <w:t xml:space="preserve"> We will have an international food festival next week.</w:t>
      </w:r>
    </w:p>
    <w:p>
      <w:pPr>
        <w:pStyle w:val="ListBullet"/>
      </w:pPr>
      <w:r>
        <w:t>Great! I can’t wait to take part in it.</w:t>
      </w:r>
    </w:p>
    <w:p>
      <w:pPr>
        <w:pStyle w:val="ListBullet"/>
      </w:pPr>
      <w:r>
        <w:t>Great. Can I take part in it?</w:t>
      </w:r>
    </w:p>
    <w:p>
      <w:pPr>
        <w:pStyle w:val="ListBullet"/>
      </w:pPr>
      <w:r>
        <w:t>Sounds good. Where is it?</w:t>
      </w:r>
    </w:p>
    <w:p>
      <w:pPr>
        <w:pStyle w:val="ListBullet"/>
      </w:pPr>
      <w:r>
        <w:t>It must be fun. Can I take part in it?</w:t>
      </w:r>
    </w:p>
    <w:p>
      <w:r>
        <w:t xml:space="preserve">Keywords: </w:t>
      </w:r>
      <w:r>
        <w:t>Can’t wait|great|where|sounds good|fun can take part</w:t>
      </w:r>
    </w:p>
    <w:p>
      <w:r>
        <w:rPr>
          <w:b/>
        </w:rPr>
        <w:t>3.</w:t>
      </w:r>
      <w:r>
        <w:t xml:space="preserve"> Would you mind helping us take a photo?</w:t>
      </w:r>
    </w:p>
    <w:p>
      <w:pPr>
        <w:pStyle w:val="ListBullet"/>
      </w:pPr>
      <w:r>
        <w:t>Of course not.</w:t>
      </w:r>
    </w:p>
    <w:p>
      <w:pPr>
        <w:pStyle w:val="ListBullet"/>
      </w:pPr>
      <w:r>
        <w:t>Not at all.</w:t>
      </w:r>
    </w:p>
    <w:p>
      <w:pPr>
        <w:pStyle w:val="ListBullet"/>
      </w:pPr>
      <w:r>
        <w:t>I’m sorry, but I’m in a rush.</w:t>
      </w:r>
    </w:p>
    <w:p>
      <w:pPr>
        <w:pStyle w:val="ListBullet"/>
      </w:pPr>
      <w:r>
        <w:t>Certainly not.</w:t>
      </w:r>
    </w:p>
    <w:p>
      <w:pPr>
        <w:pStyle w:val="ListBullet"/>
      </w:pPr>
      <w:r>
        <w:t>No problem.</w:t>
      </w:r>
    </w:p>
    <w:p>
      <w:pPr>
        <w:pStyle w:val="ListBullet"/>
      </w:pPr>
      <w:r>
        <w:t>With pleasure. How would you like me to do that?</w:t>
      </w:r>
    </w:p>
    <w:p>
      <w:r>
        <w:t xml:space="preserve">Keywords: </w:t>
      </w:r>
      <w:r>
        <w:t>Of course not|not at all|certainly not|not problem|sorry|with pleasure</w:t>
      </w:r>
    </w:p>
    <w:p>
      <w:r>
        <w:rPr>
          <w:b/>
        </w:rPr>
        <w:t>4.</w:t>
      </w:r>
      <w:r>
        <w:t xml:space="preserve"> Mike fell off his bike last week and his ankle was badly hurt.</w:t>
      </w:r>
    </w:p>
    <w:p>
      <w:pPr>
        <w:pStyle w:val="ListBullet"/>
      </w:pPr>
      <w:r>
        <w:t>I am sorry to hear that.</w:t>
      </w:r>
    </w:p>
    <w:p>
      <w:pPr>
        <w:pStyle w:val="ListBullet"/>
      </w:pPr>
      <w:r>
        <w:t>Oh dear, how is he now?</w:t>
      </w:r>
    </w:p>
    <w:p>
      <w:pPr>
        <w:pStyle w:val="ListBullet"/>
      </w:pPr>
      <w:r>
        <w:t>Poor boy. Wish him a quick recovery.</w:t>
      </w:r>
    </w:p>
    <w:p>
      <w:pPr>
        <w:pStyle w:val="ListBullet"/>
      </w:pPr>
      <w:r>
        <w:t>Sorry to hear that. How is he now?</w:t>
      </w:r>
    </w:p>
    <w:p>
      <w:pPr>
        <w:pStyle w:val="ListBullet"/>
      </w:pPr>
      <w:r>
        <w:t>Sorry to hear that.</w:t>
      </w:r>
    </w:p>
    <w:p>
      <w:pPr>
        <w:pStyle w:val="ListBullet"/>
      </w:pPr>
      <w:r>
        <w:t>I’m sorry to hear that.</w:t>
      </w:r>
    </w:p>
    <w:p>
      <w:pPr>
        <w:pStyle w:val="ListBullet"/>
      </w:pPr>
      <w:r>
        <w:t>I am sorry to hear that. Is he all right now?</w:t>
      </w:r>
    </w:p>
    <w:p>
      <w:r>
        <w:t xml:space="preserve">Keywords: </w:t>
      </w:r>
      <w:r>
        <w:t>Sorry hear|wish recovery|dear how now</w:t>
      </w:r>
    </w:p>
    <w:p>
      <w:pPr>
        <w:pStyle w:val="Heading2"/>
      </w:pPr>
      <w:r>
        <w:t>简述和回答</w:t>
      </w:r>
    </w:p>
    <w:p>
      <w:r>
        <w:rPr>
          <w:b/>
        </w:rPr>
        <w:t>Listen to the following passage about field trips.</w:t>
      </w:r>
      <w:r>
        <w:t>Field trips are a wonderful way for students to connect what they are learning in class to the outside world. For instance, if they are learning about dinosaurs, the best way to wrap up the unit is to go on a field trip to a local dinosaur exhibit at the museum. This way they can get a hands-on view of everything they learned and help them connect what they’ve learned to what they are seeing at the exhibit.Here are two fun and exciting educational field trip ideas for students.Post Office. A field trip to the local Post Office is a great way for students to compare the history of the postal service with the technology they use today. Students will leave the Post Office with a better understanding of how the mail connects everyone in the world.Pick Your Own Farms. A unique field trip idea is to take students on a trip to pick their own fruits and vegetables. Students will be exposed to agricultural topics and experience nature and how food grows. A hands-on trip to a local farm is the perfect way to end the nutrition unit.</w:t>
      </w:r>
    </w:p>
    <w:p>
      <w:r>
        <w:rPr>
          <w:b/>
        </w:rPr>
        <w:t>1.</w:t>
      </w:r>
      <w:r>
        <w:t xml:space="preserve"> What is the purpose of mentioning the dinosaur exhibit at the museum?</w:t>
      </w:r>
    </w:p>
    <w:p>
      <w:pPr>
        <w:pStyle w:val="ListBullet"/>
      </w:pPr>
      <w:r>
        <w:t>It is to show that field trips are a wonderful way for students to connect what they are learning in class to the outside world.</w:t>
      </w:r>
    </w:p>
    <w:p>
      <w:pPr>
        <w:pStyle w:val="ListBullet"/>
      </w:pPr>
      <w:r>
        <w:t>Its purpose is to show that field trips are a wonderful way for students to connect what they are learning in class to the outside world.</w:t>
      </w:r>
    </w:p>
    <w:p>
      <w:pPr>
        <w:pStyle w:val="ListBullet"/>
      </w:pPr>
      <w:r>
        <w:t>The purpose of mentioning the dinosaur exhibit at the museum is to show that field trips are a wonderful way for students to connect what they are learning in class to the outside world.</w:t>
      </w:r>
    </w:p>
    <w:p>
      <w:pPr>
        <w:pStyle w:val="ListBullet"/>
      </w:pPr>
      <w:r>
        <w:t>It’s to show that field trips are a wonderful way for students to connect what they are learning in class to the outside world.</w:t>
      </w:r>
    </w:p>
    <w:p>
      <w:pPr>
        <w:pStyle w:val="ListBullet"/>
      </w:pPr>
      <w:r>
        <w:t>To show that field trips are a wonderful way for students to connect what they are learning in class to the outside world.</w:t>
      </w:r>
    </w:p>
    <w:p>
      <w:pPr>
        <w:pStyle w:val="ListBullet"/>
      </w:pPr>
      <w:r>
        <w:t>It is to illustrate that field trips are a wonderful way for students to connect what they are learning in class to the outside world.</w:t>
      </w:r>
    </w:p>
    <w:p>
      <w:pPr>
        <w:pStyle w:val="ListBullet"/>
      </w:pPr>
      <w:r>
        <w:t>Its purpose is to illustrate that field trips are a wonderful way for students to connect what they are learning in class to the outside world.</w:t>
      </w:r>
    </w:p>
    <w:p>
      <w:pPr>
        <w:pStyle w:val="ListBullet"/>
      </w:pPr>
      <w:r>
        <w:t>The purpose of mentioning the dinosaur exhibit at the museum is to illustrate that field trips are a wonderful way for students to connect what they are learning in class to the outside world.</w:t>
      </w:r>
    </w:p>
    <w:p>
      <w:pPr>
        <w:pStyle w:val="ListBullet"/>
      </w:pPr>
      <w:r>
        <w:t>It’s to illustrate that field trips are a wonderful way for students to connect what they are learning in class to the outside world.</w:t>
      </w:r>
    </w:p>
    <w:p>
      <w:pPr>
        <w:pStyle w:val="ListBullet"/>
      </w:pPr>
      <w:r>
        <w:t>To illustrate that field trips are a wonderful way for students to connect what they are learning in class to the outside world.</w:t>
      </w:r>
    </w:p>
    <w:p>
      <w:r>
        <w:t xml:space="preserve">Keywords: </w:t>
      </w:r>
      <w:r>
        <w:t>field trips wonderful way connect learning class outside world</w:t>
      </w:r>
    </w:p>
    <w:p>
      <w:r>
        <w:rPr>
          <w:b/>
        </w:rPr>
        <w:t>2.</w:t>
      </w:r>
      <w:r>
        <w:t xml:space="preserve"> Besides Post Office and Pick Your Own Farms, what place do you think is also suitable for students to have a field trip?</w:t>
      </w:r>
    </w:p>
    <w:p>
      <w:pPr>
        <w:pStyle w:val="ListBullet"/>
      </w:pPr>
      <w:r>
        <w:t>A visit to the fire station is a good field trip idea for students. Firefighters can show students the fire truck and what their work is like. Most importantly, they can educate the students on fire safety and teach them fire prevention tips and self-rescue tips once a fire accident occurs.</w:t>
      </w:r>
    </w:p>
    <w:p>
      <w:pPr>
        <w:pStyle w:val="ListBullet"/>
      </w:pPr>
      <w:r>
        <w:t>In my opinion, the recycling center is also a good field trip destination for students. A guided tour through a recycling center can not only show students how recyclable materials are sorted but also teaches them about recycling, reusing and waste reduction. They can take this knowledge with them to build a recycling center at home.</w:t>
      </w:r>
    </w:p>
    <w:p>
      <w:pPr>
        <w:pStyle w:val="ListBullet"/>
      </w:pPr>
      <w:r>
        <w:t>I think it is a good idea to take students on a field trip to a local bank. Students are always asking, “Why do I have to learn math?” A trip to the bank will show them how the math skills they are learning in school can be applied to everyday life when they grow up. Bank tellers can show students how to write a personal check, how to open a bank account and use a debit card. The information they learn on this trip will help them realize how important math really is.</w:t>
      </w:r>
    </w:p>
    <w:p>
      <w:r>
        <w:t xml:space="preserve">Keywords: </w:t>
      </w:r>
      <w:r>
        <w:t>Places to Have a Field Trip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