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综合模拟38答案</w:t>
      </w:r>
    </w:p>
    <w:p>
      <w:pPr>
        <w:pStyle w:val="Heading2"/>
      </w:pPr>
      <w:r>
        <w:t>朗读句子</w:t>
      </w:r>
    </w:p>
    <w:p>
      <w:r>
        <w:t>1. Where would you prefer to live, in a small town or in a big city?</w:t>
      </w:r>
    </w:p>
    <w:p>
      <w:r>
        <w:t>1. "What could be better than no more cast?" asks Bonk.</w:t>
      </w:r>
    </w:p>
    <w:p>
      <w:pPr>
        <w:pStyle w:val="Heading2"/>
      </w:pPr>
      <w:r>
        <w:t>朗读段落</w:t>
      </w:r>
    </w:p>
    <w:p>
      <w: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pPr>
        <w:pStyle w:val="Heading2"/>
      </w:pPr>
      <w:r>
        <w:t>情景提问</w:t>
      </w:r>
    </w:p>
    <w:p>
      <w:r>
        <w:rPr>
          <w:b/>
        </w:rPr>
        <w:t xml:space="preserve"> Questions 1~</w:t>
      </w:r>
      <w:r>
        <w:t>2  Your mother lost her mobile phone. Ask two questions in order to help her find it.</w:t>
      </w:r>
    </w:p>
    <w:p>
      <w:pPr>
        <w:pStyle w:val="ListBullet"/>
      </w:pPr>
      <w:r>
        <w:t>How long have you lost your mobile phone? Did you ask anyone if they have seen or found your phone, like your friends or colleagues?</w:t>
      </w:r>
    </w:p>
    <w:p>
      <w:pPr>
        <w:pStyle w:val="ListBullet"/>
      </w:pPr>
      <w:r>
        <w:t>Where did you last see your mobile phone? Do you think you might leave it in the kitchen or in the bedroom?</w:t>
      </w:r>
    </w:p>
    <w:p>
      <w:pPr>
        <w:pStyle w:val="ListBullet"/>
      </w:pPr>
      <w:r>
        <w:t>When did you last see your mobile phone? Did you try using a tracking app or service to locate your phone?</w:t>
      </w:r>
    </w:p>
    <w:p>
      <w:pPr>
        <w:pStyle w:val="ListBullet"/>
      </w:pPr>
      <w:r>
        <w:t>Where did you last use your mobile phone? Did you use it at home or in the office?</w:t>
      </w:r>
    </w:p>
    <w:p>
      <w:pPr>
        <w:pStyle w:val="ListBullet"/>
      </w:pPr>
      <w:r>
        <w:t>Where did you last put it? Did you put it on the table?</w:t>
      </w:r>
    </w:p>
    <w:p>
      <w:pPr>
        <w:pStyle w:val="ListBullet"/>
      </w:pPr>
      <w:r>
        <w:t>Where did you last put your mobile phone? Did you put it on the table?</w:t>
      </w:r>
    </w:p>
    <w:p>
      <w:pPr>
        <w:pStyle w:val="ListBullet"/>
      </w:pPr>
      <w:r>
        <w:t>What did you last use it to do? Did you use it to make phone calls?</w:t>
      </w:r>
    </w:p>
    <w:p>
      <w:pPr>
        <w:pStyle w:val="ListBullet"/>
      </w:pPr>
      <w:r>
        <w:t>Where you put it? Can you remember?</w:t>
      </w:r>
    </w:p>
    <w:p>
      <w:pPr>
        <w:pStyle w:val="ListBullet"/>
      </w:pPr>
      <w:r>
        <w:t>Where did you see it last? Have you tried calling it to locate it?</w:t>
      </w:r>
    </w:p>
    <w:p>
      <w:pPr>
        <w:pStyle w:val="ListBullet"/>
      </w:pPr>
      <w:r>
        <w:t>Where did you last have your mobile phone? Have you tried calling your phone?</w:t>
      </w:r>
    </w:p>
    <w:p>
      <w:r>
        <w:t xml:space="preserve">Keywords: </w:t>
      </w:r>
      <w:r>
        <w:t>Mobile phone | How long have lost mobile phone Ask anyone seen found phone | Where last see mobile phone Think might leave kitchen or bedroom | When last see mobile phone Try using tracking app or service locate phone | Where last use mobile phone Use home office | Where last put table | Where last put mobile phone Put table | What last use do Use make phone calls | Where put Can remember | Where see last Have tried calling locate | Where last have mobile phone Have tried calling phone</w:t>
      </w:r>
    </w:p>
    <w:p>
      <w:r>
        <w:rPr>
          <w:b/>
        </w:rPr>
        <w:t xml:space="preserve"> Questions 3~</w:t>
      </w:r>
      <w:r>
        <w:t>4  You call a university. Ask two questions about the summer course you want to take.</w:t>
      </w:r>
    </w:p>
    <w:p>
      <w:pPr>
        <w:pStyle w:val="ListBullet"/>
      </w:pPr>
      <w:r>
        <w:t>Do you have a computer course in your summer school this year? When will the course start and when will it end?</w:t>
      </w:r>
    </w:p>
    <w:p>
      <w:pPr>
        <w:pStyle w:val="ListBullet"/>
      </w:pPr>
      <w:r>
        <w:t>What are the available courses for the upcoming summer session? What is the course fee and are there any additional fees?</w:t>
      </w:r>
    </w:p>
    <w:p>
      <w:pPr>
        <w:pStyle w:val="ListBullet"/>
      </w:pPr>
      <w:r>
        <w:t>What is the class schedule? Are there any scholarships or financial aid available for students who want to take summer courses?</w:t>
      </w:r>
    </w:p>
    <w:p>
      <w:pPr>
        <w:pStyle w:val="ListBullet"/>
      </w:pPr>
      <w:r>
        <w:t>When does the summer course start and end? Is the summer course offered online or in-person?</w:t>
      </w:r>
    </w:p>
    <w:p>
      <w:pPr>
        <w:pStyle w:val="ListBullet"/>
      </w:pPr>
      <w:r>
        <w:t>Who is the teacher for the summer course? Does the summer course include any field trips or hands-on learning experiences?</w:t>
      </w:r>
    </w:p>
    <w:p>
      <w:pPr>
        <w:pStyle w:val="ListBullet"/>
      </w:pPr>
      <w:r>
        <w:t>Is the summer course open to high school students?What is the course schedule for the summer course?</w:t>
      </w:r>
    </w:p>
    <w:p>
      <w:pPr>
        <w:pStyle w:val="ListBullet"/>
      </w:pPr>
      <w:r>
        <w:t>Is the summer course available to high school students? What is the duration of the summer course?</w:t>
      </w:r>
    </w:p>
    <w:p>
      <w:pPr>
        <w:pStyle w:val="ListBullet"/>
      </w:pPr>
      <w:r>
        <w:t>Can you provide information about the registration process for high school students? What is the class size for the summer course?</w:t>
      </w:r>
    </w:p>
    <w:p>
      <w:pPr>
        <w:pStyle w:val="ListBullet"/>
      </w:pPr>
      <w:r>
        <w:t>Hi, I'm calling to ask about your summer program. Can you tell me more about the application process? Also, when is the deadline to apply for the course?</w:t>
      </w:r>
    </w:p>
    <w:p>
      <w:pPr>
        <w:pStyle w:val="ListBullet"/>
      </w:pPr>
      <w:r>
        <w:t>Hi there, I'm a high school student looking to join in your summer program. Can you tell me more about the course schedule? How long is the program?</w:t>
      </w:r>
    </w:p>
    <w:p>
      <w:pPr>
        <w:pStyle w:val="ListBullet"/>
      </w:pPr>
      <w:r>
        <w:t>Who are the course instructors and what educational background do they have?</w:t>
      </w:r>
    </w:p>
    <w:p>
      <w:pPr>
        <w:pStyle w:val="ListBullet"/>
      </w:pPr>
      <w:r>
        <w:t>What kind of software and tools will be used in the course. Will they be provided to the students?</w:t>
      </w:r>
    </w:p>
    <w:p>
      <w:pPr>
        <w:pStyle w:val="ListBullet"/>
      </w:pPr>
      <w:r>
        <w:t>What is the main objective of this summer course? How will it help high school students?</w:t>
      </w:r>
    </w:p>
    <w:p>
      <w:pPr>
        <w:pStyle w:val="ListBullet"/>
      </w:pPr>
      <w:r>
        <w:t>When does the course start? Can high school students apply?</w:t>
      </w:r>
    </w:p>
    <w:p>
      <w:pPr>
        <w:pStyle w:val="ListBullet"/>
      </w:pPr>
      <w:r>
        <w:t>What is the course about? How much does it cost?</w:t>
      </w:r>
    </w:p>
    <w:p>
      <w:pPr>
        <w:pStyle w:val="ListBullet"/>
      </w:pPr>
      <w:r>
        <w:t>When does the summer course end? Will students receive some kind of certificate after they finish the program?</w:t>
      </w:r>
    </w:p>
    <w:p>
      <w:pPr>
        <w:pStyle w:val="ListBullet"/>
      </w:pPr>
      <w:r>
        <w:t>How can I apply for the program? Do I have to fill an application form?</w:t>
      </w:r>
    </w:p>
    <w:p>
      <w:pPr>
        <w:pStyle w:val="ListBullet"/>
      </w:pPr>
      <w:r>
        <w:t>How practical is the summer course? What will be taught in the course?</w:t>
      </w:r>
    </w:p>
    <w:p>
      <w:pPr>
        <w:pStyle w:val="ListBullet"/>
      </w:pPr>
      <w:r>
        <w:t>Can high school student join the program? When did it start?</w:t>
      </w:r>
    </w:p>
    <w:p>
      <w:pPr>
        <w:pStyle w:val="ListBullet"/>
      </w:pPr>
      <w:r>
        <w:t>Where will the summer course be held? What can I learn in the course?</w:t>
      </w:r>
    </w:p>
    <w:p>
      <w:r>
        <w:t xml:space="preserve">Keywords: </w:t>
      </w:r>
      <w:r>
        <w:t>Summer course | Have computer course When start when end | What available What course fee | What class schedule Any scholarships | When start end offered online | Who teacher course include any field trips learning experiences | high school students What course schedule | available high school students Duration | Provide information Class size | ask When deadline | tell me more about course schedule How long | Course instructors educational background | What kind software tools provided | What main objective summer course How help high school students | When course start apply | What course about How much | When end receive certificate | How apply Have fill application form | How practical What taught course | High school student join program When start | Where summer course What can learn</w:t>
      </w:r>
    </w:p>
    <w:p>
      <w:pPr>
        <w:pStyle w:val="Heading2"/>
      </w:pPr>
      <w:r>
        <w:t>情景描述</w:t>
      </w:r>
    </w:p>
    <w:p>
      <w:r>
        <w:drawing>
          <wp:inline xmlns:a="http://schemas.openxmlformats.org/drawingml/2006/main" xmlns:pic="http://schemas.openxmlformats.org/drawingml/2006/picture">
            <wp:extent cx="3657600" cy="3143722"/>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143722"/>
                    </a:xfrm>
                    <a:prstGeom prst="rect"/>
                  </pic:spPr>
                </pic:pic>
              </a:graphicData>
            </a:graphic>
          </wp:inline>
        </w:drawing>
      </w:r>
    </w:p>
    <w:p>
      <w:pPr>
        <w:pStyle w:val="ListBullet"/>
      </w:pPr>
      <w:r>
        <w:t>Last Monday was Chinese Mid-Autumn Festival. Tom's mother asked him to take a box of moon cakes to his grandparents. Tom's grandma was so happy since she liked the moon cakes. But his grandpa wanted to give the cakes to their neighbor Mr. Zhang, who was ill in bed for quite a long time. Mr. Zhang was grateful to his granddaughter's teacher, and so he asked his granddaughter to give the moon cakes to her teacher. The teacher happened to be Tom's mother. Tom and his mother were surprised to see the box of moon cakes back to them.</w:t>
      </w:r>
    </w:p>
    <w:p>
      <w:pPr>
        <w:pStyle w:val="ListBullet"/>
      </w:pPr>
      <w:r>
        <w:t>Last Monday was Chinese Mid-Autumn Festival. Tom's mom asked him to give a box of moon cakes to his grandparents. However, his grandfather was worried about his friend Mr. Zhang. Mr. Zhang was ill in bed for a long time. Tom decided to give the box of moon cakes to Mr. Zhang. Mr. Zhang got the moon cakes. He asked his granddaughter to give them to her teacher. Her teacher was Tom's mother, so the moon cakes were returned to Tom's mother in the end.</w:t>
      </w:r>
    </w:p>
    <w:p>
      <w:pPr>
        <w:pStyle w:val="ListBullet"/>
      </w:pPr>
      <w:r>
        <w:t>Last Monday was Chinese Mid-Autumn Festival. Tom's mum told him to give his grandparents a box of moon cakes as a gift. Unexpectedly, Tom's grandpa decided to give the moon cakes to his sick friend Mr. Zhang. Mr. Zhang didn't want to eat the moon cakes. He had an idea. He asked his granddaughter to give it to her teacher. They didn't know that the teacher was Tom's mum. So when Tom's mum received the moon cakes. She and Tom were puzzled. They didn't know why.</w:t>
      </w:r>
    </w:p>
    <w:p>
      <w:pPr>
        <w:pStyle w:val="Heading2"/>
      </w:pPr>
      <w:r>
        <w:t>快速应答</w:t>
      </w:r>
    </w:p>
    <w:p>
      <w:r>
        <w:rPr>
          <w:b/>
        </w:rPr>
        <w:t>1.</w:t>
      </w:r>
      <w:r>
        <w:t xml:space="preserve"> It's very good of you to help me with this essay writing problem.</w:t>
      </w:r>
    </w:p>
    <w:p>
      <w:pPr>
        <w:pStyle w:val="ListBullet"/>
      </w:pPr>
      <w:r>
        <w:t>You are welcome.</w:t>
      </w:r>
    </w:p>
    <w:p>
      <w:pPr>
        <w:pStyle w:val="ListBullet"/>
      </w:pPr>
      <w:r>
        <w:t>Don't mention it.</w:t>
      </w:r>
    </w:p>
    <w:p>
      <w:pPr>
        <w:pStyle w:val="ListBullet"/>
      </w:pPr>
      <w:r>
        <w:t>That's all right.</w:t>
      </w:r>
    </w:p>
    <w:p>
      <w:pPr>
        <w:pStyle w:val="ListBullet"/>
      </w:pPr>
      <w:r>
        <w:t>It's my pleasure.</w:t>
      </w:r>
    </w:p>
    <w:p>
      <w:pPr>
        <w:pStyle w:val="ListBullet"/>
      </w:pPr>
      <w:r>
        <w:t>No problem at all.</w:t>
      </w:r>
    </w:p>
    <w:p>
      <w:pPr>
        <w:pStyle w:val="ListBullet"/>
      </w:pPr>
      <w:r>
        <w:t>Don't mention it.</w:t>
      </w:r>
    </w:p>
    <w:p>
      <w:pPr>
        <w:pStyle w:val="ListBullet"/>
      </w:pPr>
      <w:r>
        <w:t>You're welcome. Glad to assist!</w:t>
      </w:r>
    </w:p>
    <w:p>
      <w:pPr>
        <w:pStyle w:val="ListBullet"/>
      </w:pPr>
      <w:r>
        <w:t>No problem at all. Happy to help.</w:t>
      </w:r>
    </w:p>
    <w:p>
      <w:pPr>
        <w:pStyle w:val="ListBullet"/>
      </w:pPr>
      <w:r>
        <w:t>Not a big deal. Always happy to lend a hand.</w:t>
      </w:r>
    </w:p>
    <w:p>
      <w:pPr>
        <w:pStyle w:val="ListBullet"/>
      </w:pPr>
      <w:r>
        <w:t>It's my pleasure to help.</w:t>
      </w:r>
    </w:p>
    <w:p>
      <w:pPr>
        <w:pStyle w:val="ListBullet"/>
      </w:pPr>
      <w:r>
        <w:t>Thank you for saying that. I'm happy to be here.</w:t>
      </w:r>
    </w:p>
    <w:p>
      <w:pPr>
        <w:pStyle w:val="ListBullet"/>
      </w:pPr>
      <w:r>
        <w:t>Happy to help. We'll tackle this together!</w:t>
      </w:r>
    </w:p>
    <w:p>
      <w:pPr>
        <w:pStyle w:val="ListBullet"/>
      </w:pPr>
      <w:r>
        <w:t>No worries. I'm here to lend a hand.</w:t>
      </w:r>
    </w:p>
    <w:p>
      <w:pPr>
        <w:pStyle w:val="ListBullet"/>
      </w:pPr>
      <w:r>
        <w:t>Glad to be of service.</w:t>
      </w:r>
    </w:p>
    <w:p>
      <w:pPr>
        <w:pStyle w:val="ListBullet"/>
      </w:pPr>
      <w:r>
        <w:t>I'm always ready to give you a hand.</w:t>
      </w:r>
    </w:p>
    <w:p>
      <w:pPr>
        <w:pStyle w:val="ListBullet"/>
      </w:pPr>
      <w:r>
        <w:t>It's the least I can do. Let's get this essay done.</w:t>
      </w:r>
    </w:p>
    <w:p>
      <w:pPr>
        <w:pStyle w:val="ListBullet"/>
      </w:pPr>
      <w:r>
        <w:t>Let's work together and make this essay great!</w:t>
      </w:r>
    </w:p>
    <w:p>
      <w:r>
        <w:t xml:space="preserve">Keywords: </w:t>
      </w:r>
      <w:r>
        <w:t>welcome | Don't mention | all right | no problem | no worries | happy help | pleasure | work together | happy</w:t>
      </w:r>
    </w:p>
    <w:p>
      <w:r>
        <w:rPr>
          <w:b/>
        </w:rPr>
        <w:t>2.</w:t>
      </w:r>
      <w:r>
        <w:t xml:space="preserve"> Mum, I hope I can have an iPad like Jason's.</w:t>
      </w:r>
    </w:p>
    <w:p>
      <w:pPr>
        <w:pStyle w:val="ListBullet"/>
      </w:pPr>
      <w:r>
        <w:t>No problem.</w:t>
      </w:r>
    </w:p>
    <w:p>
      <w:pPr>
        <w:pStyle w:val="ListBullet"/>
      </w:pPr>
      <w:r>
        <w:t>OK. Let's go and buy one.</w:t>
      </w:r>
    </w:p>
    <w:p>
      <w:pPr>
        <w:pStyle w:val="ListBullet"/>
      </w:pPr>
      <w:r>
        <w:t>We'll discuss it later, okay?</w:t>
      </w:r>
    </w:p>
    <w:p>
      <w:pPr>
        <w:pStyle w:val="ListBullet"/>
      </w:pPr>
      <w:r>
        <w:t>Let's talk about it after dinner.</w:t>
      </w:r>
    </w:p>
    <w:p>
      <w:pPr>
        <w:pStyle w:val="ListBullet"/>
      </w:pPr>
      <w:r>
        <w:t>Let's see if it's something you really need.</w:t>
      </w:r>
    </w:p>
    <w:p>
      <w:pPr>
        <w:pStyle w:val="ListBullet"/>
      </w:pPr>
      <w:r>
        <w:t>I understand how you feel, but we'll think about it.</w:t>
      </w:r>
    </w:p>
    <w:p>
      <w:pPr>
        <w:pStyle w:val="ListBullet"/>
      </w:pPr>
      <w:r>
        <w:t>It's something we can consider, let's talk about it more.</w:t>
      </w:r>
    </w:p>
    <w:p>
      <w:pPr>
        <w:pStyle w:val="ListBullet"/>
      </w:pPr>
      <w:r>
        <w:t>Well, an iPad is too expensive. What about a pad from Huawei?</w:t>
      </w:r>
    </w:p>
    <w:p>
      <w:pPr>
        <w:pStyle w:val="ListBullet"/>
      </w:pPr>
      <w:r>
        <w:t>Well, you can. But you'd better earn the money yourself to buy it.</w:t>
      </w:r>
    </w:p>
    <w:p>
      <w:pPr>
        <w:pStyle w:val="ListBullet"/>
      </w:pPr>
      <w:r>
        <w:t>OK, you can have one as a birthday present next month.</w:t>
      </w:r>
    </w:p>
    <w:p>
      <w:pPr>
        <w:pStyle w:val="ListBullet"/>
      </w:pPr>
      <w:r>
        <w:t>I understand, but we can't always get what we want.</w:t>
      </w:r>
    </w:p>
    <w:p>
      <w:pPr>
        <w:pStyle w:val="ListBullet"/>
      </w:pPr>
      <w:r>
        <w:t>Let's see if there's a more affordable option.</w:t>
      </w:r>
    </w:p>
    <w:p>
      <w:pPr>
        <w:pStyle w:val="ListBullet"/>
      </w:pPr>
      <w:r>
        <w:t>Let's focus on using what we already have for now.</w:t>
      </w:r>
    </w:p>
    <w:p>
      <w:pPr>
        <w:pStyle w:val="ListBullet"/>
      </w:pPr>
      <w:r>
        <w:t>We'll see if it's something we can get in the future.</w:t>
      </w:r>
    </w:p>
    <w:p>
      <w:pPr>
        <w:pStyle w:val="ListBullet"/>
      </w:pPr>
      <w:r>
        <w:t>I'll take note of it, but we need to discuss it further.</w:t>
      </w:r>
    </w:p>
    <w:p>
      <w:pPr>
        <w:pStyle w:val="ListBullet"/>
      </w:pPr>
      <w:r>
        <w:t>Thanks for sharing your thoughts. Let's talk it through.</w:t>
      </w:r>
    </w:p>
    <w:p>
      <w:pPr>
        <w:pStyle w:val="ListBullet"/>
      </w:pPr>
      <w:r>
        <w:t>We'll see if it fits our family's needs and budget.</w:t>
      </w:r>
    </w:p>
    <w:p>
      <w:pPr>
        <w:pStyle w:val="ListBullet"/>
      </w:pPr>
      <w:r>
        <w:t>Let's consider the benefits and drawbacks of having one.</w:t>
      </w:r>
    </w:p>
    <w:p>
      <w:pPr>
        <w:pStyle w:val="ListBullet"/>
      </w:pPr>
      <w:r>
        <w:t>I understand, but let's not compare ourselves to others.</w:t>
      </w:r>
    </w:p>
    <w:p>
      <w:pPr>
        <w:pStyle w:val="ListBullet"/>
      </w:pPr>
      <w:r>
        <w:t>We'll keep it in mind, but let's focus on what we have.</w:t>
      </w:r>
    </w:p>
    <w:p>
      <w:pPr>
        <w:pStyle w:val="ListBullet"/>
      </w:pPr>
      <w:r>
        <w:t>OK.</w:t>
      </w:r>
    </w:p>
    <w:p>
      <w:pPr>
        <w:pStyle w:val="ListBullet"/>
      </w:pPr>
      <w:r>
        <w:t>All right.</w:t>
      </w:r>
    </w:p>
    <w:p>
      <w:pPr>
        <w:pStyle w:val="ListBullet"/>
      </w:pPr>
      <w:r>
        <w:t>That's OK.</w:t>
      </w:r>
    </w:p>
    <w:p>
      <w:r>
        <w:t xml:space="preserve">Keywords: </w:t>
      </w:r>
      <w:r>
        <w:t>birthday present | discuss | see | OK | all right | no problem | talk | can't | see if | consider</w:t>
      </w:r>
    </w:p>
    <w:p>
      <w:r>
        <w:rPr>
          <w:b/>
        </w:rPr>
        <w:t>3.</w:t>
      </w:r>
      <w:r>
        <w:t xml:space="preserve"> Excuse me, can you tell me how to use this machine to buy a ticket?</w:t>
      </w:r>
    </w:p>
    <w:p>
      <w:pPr>
        <w:pStyle w:val="ListBullet"/>
      </w:pPr>
      <w:r>
        <w:t>Sure.</w:t>
      </w:r>
    </w:p>
    <w:p>
      <w:pPr>
        <w:pStyle w:val="ListBullet"/>
      </w:pPr>
      <w:r>
        <w:t>Yes, of course.</w:t>
      </w:r>
    </w:p>
    <w:p>
      <w:pPr>
        <w:pStyle w:val="ListBullet"/>
      </w:pPr>
      <w:r>
        <w:t>Of course, happy to help.</w:t>
      </w:r>
    </w:p>
    <w:p>
      <w:pPr>
        <w:pStyle w:val="ListBullet"/>
      </w:pPr>
      <w:r>
        <w:t>Certainly.</w:t>
      </w:r>
    </w:p>
    <w:p>
      <w:pPr>
        <w:pStyle w:val="ListBullet"/>
      </w:pPr>
      <w:r>
        <w:t>Absolutely.</w:t>
      </w:r>
    </w:p>
    <w:p>
      <w:pPr>
        <w:pStyle w:val="ListBullet"/>
      </w:pPr>
      <w:r>
        <w:t>No problem.</w:t>
      </w:r>
    </w:p>
    <w:p>
      <w:pPr>
        <w:pStyle w:val="ListBullet"/>
      </w:pPr>
      <w:r>
        <w:t>Sure thing, let me walk you through it.</w:t>
      </w:r>
    </w:p>
    <w:p>
      <w:pPr>
        <w:pStyle w:val="ListBullet"/>
      </w:pPr>
      <w:r>
        <w:t>No problem, it's very easy, I'll show you.</w:t>
      </w:r>
    </w:p>
    <w:p>
      <w:pPr>
        <w:pStyle w:val="ListBullet"/>
      </w:pPr>
      <w:r>
        <w:t>Absolutely, let's get you a ticket in no time.</w:t>
      </w:r>
    </w:p>
    <w:p>
      <w:pPr>
        <w:pStyle w:val="ListBullet"/>
      </w:pPr>
      <w:r>
        <w:t>I'd be glad to assist, just follow my lead.</w:t>
      </w:r>
    </w:p>
    <w:p>
      <w:pPr>
        <w:pStyle w:val="ListBullet"/>
      </w:pPr>
      <w:r>
        <w:t>Certainly. First you choose your destination, then put the money into the slot and get your ticket here.</w:t>
      </w:r>
    </w:p>
    <w:p>
      <w:pPr>
        <w:pStyle w:val="ListBullet"/>
      </w:pPr>
      <w:r>
        <w:t>Sorry, I don't know how to use it either.</w:t>
      </w:r>
    </w:p>
    <w:p>
      <w:pPr>
        <w:pStyle w:val="ListBullet"/>
      </w:pPr>
      <w:r>
        <w:t>Sorry, I don't know either. Maybe you can ask the man over there.</w:t>
      </w:r>
    </w:p>
    <w:p>
      <w:pPr>
        <w:pStyle w:val="ListBullet"/>
      </w:pPr>
      <w:r>
        <w:t>Certainly. Let's take it step by step.</w:t>
      </w:r>
    </w:p>
    <w:p>
      <w:pPr>
        <w:pStyle w:val="ListBullet"/>
      </w:pPr>
      <w:r>
        <w:t>I'd be happy to. Which type of ticket are you looking for?</w:t>
      </w:r>
    </w:p>
    <w:p>
      <w:pPr>
        <w:pStyle w:val="ListBullet"/>
      </w:pPr>
      <w:r>
        <w:t>Sure thing. It's a straightforward process.</w:t>
      </w:r>
    </w:p>
    <w:p>
      <w:pPr>
        <w:pStyle w:val="ListBullet"/>
      </w:pPr>
      <w:r>
        <w:t>No problem, I can guide you through it.</w:t>
      </w:r>
    </w:p>
    <w:p>
      <w:pPr>
        <w:pStyle w:val="ListBullet"/>
      </w:pPr>
      <w:r>
        <w:t>Absolutely. Let me know how I can help.</w:t>
      </w:r>
    </w:p>
    <w:p>
      <w:pPr>
        <w:pStyle w:val="ListBullet"/>
      </w:pPr>
      <w:r>
        <w:t>Of course. The machine is user-friendly.</w:t>
      </w:r>
    </w:p>
    <w:p>
      <w:pPr>
        <w:pStyle w:val="ListBullet"/>
      </w:pPr>
      <w:r>
        <w:t>Happy to help. Do you have the correct payment method?</w:t>
      </w:r>
    </w:p>
    <w:p>
      <w:pPr>
        <w:pStyle w:val="ListBullet"/>
      </w:pPr>
      <w:r>
        <w:t>Let's get started. Which language would you prefer?</w:t>
      </w:r>
    </w:p>
    <w:p>
      <w:pPr>
        <w:pStyle w:val="ListBullet"/>
      </w:pPr>
      <w:r>
        <w:t>I'd be glad to show you. Have you used a similar machine before?</w:t>
      </w:r>
    </w:p>
    <w:p>
      <w:pPr>
        <w:pStyle w:val="ListBullet"/>
      </w:pPr>
      <w:r>
        <w:t>Just follow my lead and we'll get you a ticket in no time.</w:t>
      </w:r>
    </w:p>
    <w:p>
      <w:pPr>
        <w:pStyle w:val="ListBullet"/>
      </w:pPr>
      <w:r>
        <w:t>No worries. We'll have you sorted in a few moments.</w:t>
      </w:r>
    </w:p>
    <w:p>
      <w:pPr>
        <w:pStyle w:val="ListBullet"/>
      </w:pPr>
      <w:r>
        <w:t>Of course. Let me demonstrate how to use this machine.</w:t>
      </w:r>
    </w:p>
    <w:p>
      <w:pPr>
        <w:pStyle w:val="ListBullet"/>
      </w:pPr>
      <w:r>
        <w:t>Certainly. The machine offers a range of ticket options.</w:t>
      </w:r>
    </w:p>
    <w:p>
      <w:pPr>
        <w:pStyle w:val="ListBullet"/>
      </w:pPr>
      <w:r>
        <w:t>It's simple. Just use the on-screen instructions.</w:t>
      </w:r>
    </w:p>
    <w:p>
      <w:pPr>
        <w:pStyle w:val="ListBullet"/>
      </w:pPr>
      <w:r>
        <w:t>No problem. Let me know if you have any questions along the way.</w:t>
      </w:r>
    </w:p>
    <w:p>
      <w:pPr>
        <w:pStyle w:val="ListBullet"/>
      </w:pPr>
      <w:r>
        <w:t>Absolutely. Please stand in front of the machine.</w:t>
      </w:r>
    </w:p>
    <w:p>
      <w:pPr>
        <w:pStyle w:val="ListBullet"/>
      </w:pPr>
      <w:r>
        <w:t>Sure thing, have you decided on your ticket type?</w:t>
      </w:r>
    </w:p>
    <w:p>
      <w:pPr>
        <w:pStyle w:val="ListBullet"/>
      </w:pPr>
      <w:r>
        <w:t>Happy to help. Would you like me to show you how or guide you through the process?</w:t>
      </w:r>
    </w:p>
    <w:p>
      <w:pPr>
        <w:pStyle w:val="ListBullet"/>
      </w:pPr>
      <w:r>
        <w:t>Of course. Please insert your payment method first.</w:t>
      </w:r>
    </w:p>
    <w:p>
      <w:pPr>
        <w:pStyle w:val="ListBullet"/>
      </w:pPr>
      <w:r>
        <w:t>Let's do this! Please select the ticket you want to buy.</w:t>
      </w:r>
    </w:p>
    <w:p>
      <w:pPr>
        <w:pStyle w:val="ListBullet"/>
      </w:pPr>
      <w:r>
        <w:t>No worries. It's a piece of cake.</w:t>
      </w:r>
    </w:p>
    <w:p>
      <w:pPr>
        <w:pStyle w:val="ListBullet"/>
      </w:pPr>
      <w:r>
        <w:t>I'd be happy to show you. Do you have cash or a card to pay with?</w:t>
      </w:r>
    </w:p>
    <w:p>
      <w:pPr>
        <w:pStyle w:val="ListBullet"/>
      </w:pPr>
      <w:r>
        <w:t>Sure thing. What's your preferred payment method?</w:t>
      </w:r>
    </w:p>
    <w:p>
      <w:pPr>
        <w:pStyle w:val="ListBullet"/>
      </w:pPr>
      <w:r>
        <w:t>No problem at all. Let me show you the available ticket options.</w:t>
      </w:r>
    </w:p>
    <w:p>
      <w:pPr>
        <w:pStyle w:val="ListBullet"/>
      </w:pPr>
      <w:r>
        <w:t>Absolutely, we just need to select the correct ticket type and quantity.</w:t>
      </w:r>
    </w:p>
    <w:p>
      <w:pPr>
        <w:pStyle w:val="ListBullet"/>
      </w:pPr>
      <w:r>
        <w:t>Of course. Let's start by selecting the language you prefer.</w:t>
      </w:r>
    </w:p>
    <w:p>
      <w:pPr>
        <w:pStyle w:val="ListBullet"/>
      </w:pPr>
      <w:r>
        <w:t>Happy to assist. Please let me know what you need help with.</w:t>
      </w:r>
    </w:p>
    <w:p>
      <w:pPr>
        <w:pStyle w:val="ListBullet"/>
      </w:pPr>
      <w:r>
        <w:t>Let's tackle this together. What's the issue you're facing?</w:t>
      </w:r>
    </w:p>
    <w:p>
      <w:pPr>
        <w:pStyle w:val="ListBullet"/>
      </w:pPr>
      <w:r>
        <w:t>I am here to help. Do you have any needs?</w:t>
      </w:r>
    </w:p>
    <w:p>
      <w:pPr>
        <w:pStyle w:val="ListBullet"/>
      </w:pPr>
      <w:r>
        <w:t>No problem. Just let me know when you're ready to start.</w:t>
      </w:r>
    </w:p>
    <w:p>
      <w:r>
        <w:t xml:space="preserve">Keywords: </w:t>
      </w:r>
      <w:r>
        <w:t>certainly | sorry | yes | no problem | sure | happy help | absolutely</w:t>
      </w:r>
    </w:p>
    <w:p>
      <w:r>
        <w:rPr>
          <w:b/>
        </w:rPr>
        <w:t>4.</w:t>
      </w:r>
      <w:r>
        <w:t xml:space="preserve"> May I remind you that you borrowed my notes and I need them now?</w:t>
      </w:r>
    </w:p>
    <w:p>
      <w:pPr>
        <w:pStyle w:val="ListBullet"/>
      </w:pPr>
      <w:r>
        <w:t>Sorry. Here you are.</w:t>
      </w:r>
    </w:p>
    <w:p>
      <w:pPr>
        <w:pStyle w:val="ListBullet"/>
      </w:pPr>
      <w:r>
        <w:t>Sorry. I totally forgot it.</w:t>
      </w:r>
    </w:p>
    <w:p>
      <w:pPr>
        <w:pStyle w:val="ListBullet"/>
      </w:pPr>
      <w:r>
        <w:t>Oh, sorry, I'll give them back to you right away.</w:t>
      </w:r>
    </w:p>
    <w:p>
      <w:pPr>
        <w:pStyle w:val="ListBullet"/>
      </w:pPr>
      <w:r>
        <w:t>What? I asked Mary to give them to you yesterday.</w:t>
      </w:r>
    </w:p>
    <w:p>
      <w:pPr>
        <w:pStyle w:val="ListBullet"/>
      </w:pPr>
      <w:r>
        <w:t>So sorry. I forget. I'll return them to you right now.</w:t>
      </w:r>
    </w:p>
    <w:p>
      <w:pPr>
        <w:pStyle w:val="ListBullet"/>
      </w:pPr>
      <w:r>
        <w:t>Oh, I'm so sorry. Let me grab them for you!</w:t>
      </w:r>
    </w:p>
    <w:p>
      <w:pPr>
        <w:pStyle w:val="ListBullet"/>
      </w:pPr>
      <w:r>
        <w:t>Of course! I'll give them to you right away.</w:t>
      </w:r>
    </w:p>
    <w:p>
      <w:pPr>
        <w:pStyle w:val="ListBullet"/>
      </w:pPr>
      <w:r>
        <w:t>I completely forgot. I'll go get them now.</w:t>
      </w:r>
    </w:p>
    <w:p>
      <w:pPr>
        <w:pStyle w:val="ListBullet"/>
      </w:pPr>
      <w:r>
        <w:t>Right, my apologies. Here you go.</w:t>
      </w:r>
    </w:p>
    <w:p>
      <w:pPr>
        <w:pStyle w:val="ListBullet"/>
      </w:pPr>
      <w:r>
        <w:t>Sorry about that. Let me just find where I put them.</w:t>
      </w:r>
    </w:p>
    <w:p>
      <w:pPr>
        <w:pStyle w:val="ListBullet"/>
      </w:pPr>
      <w:r>
        <w:t>Sure thing. Let me just grab them from my bag.</w:t>
      </w:r>
    </w:p>
    <w:p>
      <w:pPr>
        <w:pStyle w:val="ListBullet"/>
      </w:pPr>
      <w:r>
        <w:t>Yes, I have them right here. Sorry for the inconvenience.</w:t>
      </w:r>
    </w:p>
    <w:p>
      <w:pPr>
        <w:pStyle w:val="ListBullet"/>
      </w:pPr>
      <w:r>
        <w:t>I know. I'll give them to you as soon as possible.</w:t>
      </w:r>
    </w:p>
    <w:p>
      <w:pPr>
        <w:pStyle w:val="ListBullet"/>
      </w:pPr>
      <w:r>
        <w:t>Let me check my notes really quick, otherwise here you go.</w:t>
      </w:r>
    </w:p>
    <w:p>
      <w:pPr>
        <w:pStyle w:val="ListBullet"/>
      </w:pPr>
      <w:r>
        <w:t>Sorry for keeping you waiting, here are your notes.</w:t>
      </w:r>
    </w:p>
    <w:p>
      <w:pPr>
        <w:pStyle w:val="ListBullet"/>
      </w:pPr>
      <w:r>
        <w:t>I apologize for the delay. I will give you the notes right now.</w:t>
      </w:r>
    </w:p>
    <w:p>
      <w:pPr>
        <w:pStyle w:val="ListBullet"/>
      </w:pPr>
      <w:r>
        <w:t>No problem. Let me hand them over.</w:t>
      </w:r>
    </w:p>
    <w:p>
      <w:pPr>
        <w:pStyle w:val="ListBullet"/>
      </w:pPr>
      <w:r>
        <w:t>I understand, my apologies. Here they are!</w:t>
      </w:r>
    </w:p>
    <w:p>
      <w:pPr>
        <w:pStyle w:val="ListBullet"/>
      </w:pPr>
      <w:r>
        <w:t>Sorry, they were buried in my backpack. Here you go.</w:t>
      </w:r>
    </w:p>
    <w:p>
      <w:pPr>
        <w:pStyle w:val="ListBullet"/>
      </w:pPr>
      <w:r>
        <w:t>I hadn't realized. Here are your notes. Sorry for any inconvenience.</w:t>
      </w:r>
    </w:p>
    <w:p>
      <w:pPr>
        <w:pStyle w:val="ListBullet"/>
      </w:pPr>
      <w:r>
        <w:t>Yes, I borrowed them. Let me return them to you now.</w:t>
      </w:r>
    </w:p>
    <w:p>
      <w:pPr>
        <w:pStyle w:val="ListBullet"/>
      </w:pPr>
      <w:r>
        <w:t>Sorry for any hold-up. Here they are!</w:t>
      </w:r>
    </w:p>
    <w:p>
      <w:pPr>
        <w:pStyle w:val="ListBullet"/>
      </w:pPr>
      <w:r>
        <w:t>I'll grab them for you right now.</w:t>
      </w:r>
    </w:p>
    <w:p>
      <w:pPr>
        <w:pStyle w:val="ListBullet"/>
      </w:pPr>
      <w:r>
        <w:t>Sorry about that, let me grab them from my desk.</w:t>
      </w:r>
    </w:p>
    <w:p>
      <w:pPr>
        <w:pStyle w:val="ListBullet"/>
      </w:pPr>
      <w:r>
        <w:t>Absolutely. Let me return them to you.</w:t>
      </w:r>
    </w:p>
    <w:p>
      <w:pPr>
        <w:pStyle w:val="ListBullet"/>
      </w:pPr>
      <w:r>
        <w:t>Apologies. Let me hand them over to you.</w:t>
      </w:r>
    </w:p>
    <w:p>
      <w:pPr>
        <w:pStyle w:val="ListBullet"/>
      </w:pPr>
      <w:r>
        <w:t>Got it. Let me just grab them from my bag.</w:t>
      </w:r>
    </w:p>
    <w:p>
      <w:pPr>
        <w:pStyle w:val="ListBullet"/>
      </w:pPr>
      <w:r>
        <w:t>Sure thing. They're right here.</w:t>
      </w:r>
    </w:p>
    <w:p>
      <w:pPr>
        <w:pStyle w:val="ListBullet"/>
      </w:pPr>
      <w:r>
        <w:t>I apologize for any confusion. Here are your notes.</w:t>
      </w:r>
    </w:p>
    <w:p>
      <w:pPr>
        <w:pStyle w:val="ListBullet"/>
      </w:pPr>
      <w:r>
        <w:t>Let me find where I put them. Here we are, though!</w:t>
      </w:r>
    </w:p>
    <w:p>
      <w:pPr>
        <w:pStyle w:val="ListBullet"/>
      </w:pPr>
      <w:r>
        <w:t>Right, sorry for any inconvenience. Here you go.</w:t>
      </w:r>
    </w:p>
    <w:p>
      <w:pPr>
        <w:pStyle w:val="ListBullet"/>
      </w:pPr>
      <w:r>
        <w:t>Not a problem. Here are your notes.</w:t>
      </w:r>
    </w:p>
    <w:p>
      <w:pPr>
        <w:pStyle w:val="ListBullet"/>
      </w:pPr>
      <w:r>
        <w:t>Sorry to keep you waiting. I have your notes now.</w:t>
      </w:r>
    </w:p>
    <w:p>
      <w:pPr>
        <w:pStyle w:val="ListBullet"/>
      </w:pPr>
      <w:r>
        <w:t>I'll get them for you. Please wait a moment.</w:t>
      </w:r>
    </w:p>
    <w:p>
      <w:pPr>
        <w:pStyle w:val="ListBullet"/>
      </w:pPr>
      <w:r>
        <w:t>No problem.</w:t>
      </w:r>
    </w:p>
    <w:p>
      <w:pPr>
        <w:pStyle w:val="ListBullet"/>
      </w:pPr>
      <w:r>
        <w:t>My mistake. Let me give you your notes.</w:t>
      </w:r>
    </w:p>
    <w:p>
      <w:r>
        <w:t xml:space="preserve">Keywords: </w:t>
      </w:r>
      <w:r>
        <w:t>sorry | give back | return | apologize | wait | get | let me | of course | no problem | mistake | forgot</w:t>
      </w:r>
    </w:p>
    <w:p>
      <w:pPr>
        <w:pStyle w:val="Heading2"/>
      </w:pPr>
      <w:r>
        <w:t>简述和回答</w:t>
      </w:r>
    </w:p>
    <w:p>
      <w:r>
        <w:t>Gordon is a fifteen-year-old British boy at an international school in Shanghai. His parents work for a British company that has recently opened an office there. Gordon really enjoys his new school. But the problem is that the school is 15 kilometers away from where the family lives. His parents were very worried about how Gordon was going to get to school, so for the first week they took Gordon by car. However, when they had to make sure that Gordon arrived at school at 8, they were late for work.Gordon is quite keen to cycle, but Mother will not allow that because she is concerned about the heavy traffic on the roads. The taxi is quite expensive and it's usually difficult to get one in rush hour. There isn't direct subway route between his school and his home. Going by bus seems to be the best solution. Buses are cheaper and more frequent. There are other students on the bus and so he has the opportunity to talk with his friends. Gordon now enjoys his journey to school.</w:t>
      </w:r>
    </w:p>
    <w:p>
      <w:r>
        <w:rPr>
          <w:b/>
        </w:rPr>
        <w:t>1.</w:t>
      </w:r>
      <w:r>
        <w:t xml:space="preserve"> Why does Gordon choose bus to go to school?</w:t>
      </w:r>
    </w:p>
    <w:p>
      <w:pPr>
        <w:pStyle w:val="ListBullet"/>
      </w:pPr>
      <w:r>
        <w:t>Buses are cheaper and more frequent and he can meet other students on bus.</w:t>
      </w:r>
    </w:p>
    <w:p>
      <w:pPr>
        <w:pStyle w:val="ListBullet"/>
      </w:pPr>
      <w:r>
        <w:t>Buses are cheaper and more frequent. Moreover, there are other students on the bus and so he has the opportunity to talk with his friends.</w:t>
      </w:r>
    </w:p>
    <w:p>
      <w:pPr>
        <w:pStyle w:val="ListBullet"/>
      </w:pPr>
      <w:r>
        <w:t>Because buses are cheaper and more frequent. Besides, he has the opportunity to talk with his friends on the bus.</w:t>
      </w:r>
    </w:p>
    <w:p>
      <w:r>
        <w:t xml:space="preserve">Keywords: </w:t>
      </w:r>
      <w:r>
        <w:t>cheaper | more frequent | talk | cheaper more frequent talk</w:t>
      </w:r>
    </w:p>
    <w:p>
      <w:r>
        <w:rPr>
          <w:b/>
        </w:rPr>
        <w:t>2.</w:t>
      </w:r>
      <w:r>
        <w:t xml:space="preserve"> What is the main cause for the heavy traffic in Shanghai in your opinion?</w:t>
      </w:r>
    </w:p>
    <w:p>
      <w:pPr>
        <w:pStyle w:val="ListBullet"/>
      </w:pPr>
      <w:r>
        <w:t>In my opinion the main cause for the heavy traffic is an increasing number of private cars on the roads. Some families even have two or three cars. Each usually only carries one person or two and this is a big waste of resources.</w:t>
      </w:r>
    </w:p>
    <w:p>
      <w:pPr>
        <w:pStyle w:val="ListBullet"/>
      </w:pPr>
      <w:r>
        <w:t>In my opinion, the heavy traffic in Shanghai is caused mainly by the inadequacies of public transportation options. The bus is too slow, and the subway is too crowd. Finally, most families choose to own private cars and drive their own cars to school and work.</w:t>
      </w:r>
    </w:p>
    <w:p>
      <w:pPr>
        <w:pStyle w:val="ListBullet"/>
      </w:pPr>
      <w:r>
        <w:t>In my view, the great number of people moving to the city have led to heavy traffic in Shanghai. Many people from other provinces flood into Shanghai to find job opportunities. They have taken up a lot of transportation resources.</w:t>
      </w:r>
    </w:p>
    <w:p>
      <w:r>
        <w:t xml:space="preserve">Keywords: </w:t>
      </w:r>
      <w:r>
        <w:t>the main cause for the heavy traffic in Shanghai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