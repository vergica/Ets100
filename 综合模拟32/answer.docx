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综合模拟32答案</w:t>
      </w:r>
    </w:p>
    <w:p>
      <w:pPr>
        <w:pStyle w:val="Heading2"/>
      </w:pPr>
      <w:r>
        <w:t>朗读句子</w:t>
      </w:r>
    </w:p>
    <w:p>
      <w:r>
        <w:t>1. No matter how you define it, high blood pressure is a condition that affects millions of people across the globe.</w:t>
      </w:r>
    </w:p>
    <w:p>
      <w:r>
        <w:t>1. If I were a boy again, I would persevere and never give up a thing because it was hard or inconvenient.</w:t>
      </w:r>
    </w:p>
    <w:p>
      <w:pPr>
        <w:pStyle w:val="Heading2"/>
      </w:pPr>
      <w:r>
        <w:t>朗读段落</w:t>
      </w:r>
    </w:p>
    <w:p>
      <w:r>
        <w:t>My urge to explore a foreign language was unconsciously following a trend that was popular in 2020. Due to the COVID-19 pandemic, user numbers for language-learning apps rocketed during the first lockdown in March. The numbers generally eased over the summer, but saw another bump during the second lockdown. Users were taking advantage of the day-off they earned unexpectedly to learn a foreign language out of their own interest. While French and German were popular choices, Brits also tried out a wide range of other languages, such as Spanish and Japanese.</w:t>
      </w:r>
    </w:p>
    <w:p>
      <w:pPr>
        <w:pStyle w:val="Heading2"/>
      </w:pPr>
      <w:r>
        <w:t>情景提问</w:t>
      </w:r>
    </w:p>
    <w:p>
      <w:r>
        <w:rPr>
          <w:b/>
        </w:rPr>
        <w:t>Questions 1~2</w:t>
      </w:r>
      <w:r>
        <w:t xml:space="preserve">   You have just transferred to a new school, and you are not familiar with your new school. Ask your deskmate two questions about the school.</w:t>
      </w:r>
    </w:p>
    <w:p>
      <w:pPr>
        <w:pStyle w:val="ListBullet"/>
      </w:pPr>
      <w:r>
        <w:t>Where is the school library? When do we have to arrive at school every day?</w:t>
      </w:r>
    </w:p>
    <w:p>
      <w:pPr>
        <w:pStyle w:val="ListBullet"/>
      </w:pPr>
      <w:r>
        <w:t>How many students are there in the school? What after-school activities will our school hold?</w:t>
      </w:r>
    </w:p>
    <w:p>
      <w:pPr>
        <w:pStyle w:val="ListBullet"/>
      </w:pPr>
      <w:r>
        <w:t>Who is our head teacher? How often do we have P.E. classes every week?</w:t>
      </w:r>
    </w:p>
    <w:p>
      <w:pPr>
        <w:pStyle w:val="ListBullet"/>
      </w:pPr>
      <w:r>
        <w:t>How many classrooms are there in the school? What time do we finish class every day?</w:t>
      </w:r>
    </w:p>
    <w:p>
      <w:pPr>
        <w:pStyle w:val="ListBullet"/>
      </w:pPr>
      <w:r>
        <w:t>How do you like the teachers in this school? Where is the school canteen?</w:t>
      </w:r>
    </w:p>
    <w:p>
      <w:pPr>
        <w:pStyle w:val="ListBullet"/>
      </w:pPr>
      <w:r>
        <w:t>How many classes do we have every day? Who is the most strict teacher in our school?</w:t>
      </w:r>
    </w:p>
    <w:p>
      <w:pPr>
        <w:pStyle w:val="ListBullet"/>
      </w:pPr>
      <w:r>
        <w:t>How many buildings are there in the school? How many teachers are there in the school?</w:t>
      </w:r>
    </w:p>
    <w:p>
      <w:pPr>
        <w:pStyle w:val="ListBullet"/>
      </w:pPr>
      <w:r>
        <w:t>How many clubs are there in our school? When do we finish class every day?</w:t>
      </w:r>
    </w:p>
    <w:p>
      <w:pPr>
        <w:pStyle w:val="ListBullet"/>
      </w:pPr>
      <w:r>
        <w:t>How do you like the teaching methods in this school? Are there many school rules?</w:t>
      </w:r>
    </w:p>
    <w:p>
      <w:pPr>
        <w:pStyle w:val="ListBullet"/>
      </w:pPr>
      <w:r>
        <w:t>Where is our teacher’s office? Where is the nearest subway station?</w:t>
      </w:r>
    </w:p>
    <w:p>
      <w:pPr>
        <w:pStyle w:val="ListBullet"/>
      </w:pPr>
      <w:r>
        <w:t>Where is the physics laboratory in our school? Where is the chemistry laboratory in our school?</w:t>
      </w:r>
    </w:p>
    <w:p>
      <w:pPr>
        <w:pStyle w:val="ListBullet"/>
      </w:pPr>
      <w:r>
        <w:t>Are the students in this school easy to get along with? Are the teachers in this school easy to get along with?</w:t>
      </w:r>
    </w:p>
    <w:p>
      <w:pPr>
        <w:pStyle w:val="ListBullet"/>
      </w:pPr>
      <w:r>
        <w:t>Do we have much homework to do? Are there many school rules?</w:t>
      </w:r>
    </w:p>
    <w:p>
      <w:r>
        <w:t xml:space="preserve">Keywords: </w:t>
      </w:r>
      <w:r>
        <w:t>where library|when arrive school|how many students|what activities|who teacher|where canteen|how often classes|how many classrooms|what time finish classes|how like|how many buildings|how many teachers|how many clubs|how many classes|where office|where station|where laboratory|when finish|get along|homework|rules</w:t>
      </w:r>
    </w:p>
    <w:p>
      <w:r>
        <w:rPr>
          <w:b/>
        </w:rPr>
        <w:t>Questions 3~4</w:t>
      </w:r>
      <w:r>
        <w:t xml:space="preserve">  One of your friends invited you to go to an art exhibition with him. Ask him two questions about the art exhibition.</w:t>
      </w:r>
    </w:p>
    <w:p>
      <w:pPr>
        <w:pStyle w:val="ListBullet"/>
      </w:pPr>
      <w:r>
        <w:t>Where will the art exhibition be held? When will the exhibition be held?</w:t>
      </w:r>
    </w:p>
    <w:p>
      <w:pPr>
        <w:pStyle w:val="ListBullet"/>
      </w:pPr>
      <w:r>
        <w:t>What is the art exhibition about? How long will the art exhibition last?</w:t>
      </w:r>
    </w:p>
    <w:p>
      <w:pPr>
        <w:pStyle w:val="ListBullet"/>
      </w:pPr>
      <w:r>
        <w:t>Who holds the art exhibition? What is on display at the art exhibition?</w:t>
      </w:r>
    </w:p>
    <w:p>
      <w:pPr>
        <w:pStyle w:val="ListBullet"/>
      </w:pPr>
      <w:r>
        <w:t>When will the exhibition begin? When will the exhibition end?</w:t>
      </w:r>
    </w:p>
    <w:p>
      <w:pPr>
        <w:pStyle w:val="ListBullet"/>
      </w:pPr>
      <w:r>
        <w:t>How much is the ticket to the art exhibition? Who is the art exhibition held by?</w:t>
      </w:r>
    </w:p>
    <w:p>
      <w:pPr>
        <w:pStyle w:val="ListBullet"/>
      </w:pPr>
      <w:r>
        <w:t>How much does each ticket to the art exhibition cost? What is the theme of the art exhibition?</w:t>
      </w:r>
    </w:p>
    <w:p>
      <w:pPr>
        <w:pStyle w:val="ListBullet"/>
      </w:pPr>
      <w:r>
        <w:t>Will there be any performances at the exhibition? Whose works are on display?</w:t>
      </w:r>
    </w:p>
    <w:p>
      <w:pPr>
        <w:pStyle w:val="ListBullet"/>
      </w:pPr>
      <w:r>
        <w:t>How shall we go to the art exhibition? How will we go to the art exhibition?</w:t>
      </w:r>
    </w:p>
    <w:p>
      <w:pPr>
        <w:pStyle w:val="ListBullet"/>
      </w:pPr>
      <w:r>
        <w:t>How much should we pay for the ticket to the art exhibition? Whose works are on display?</w:t>
      </w:r>
    </w:p>
    <w:p>
      <w:r>
        <w:t xml:space="preserve">Keywords: </w:t>
      </w:r>
      <w:r>
        <w:t>where held|when held|what about|when begin|when end|how long last|how much ticket|who holds|who held by|what display|what theme|will performances|whose display|how go</w:t>
      </w:r>
    </w:p>
    <w:p>
      <w:pPr>
        <w:pStyle w:val="Heading2"/>
      </w:pPr>
      <w:r>
        <w:t>情景描述</w:t>
      </w:r>
    </w:p>
    <w:p>
      <w:r>
        <w:drawing>
          <wp:inline xmlns:a="http://schemas.openxmlformats.org/drawingml/2006/main" xmlns:pic="http://schemas.openxmlformats.org/drawingml/2006/picture">
            <wp:extent cx="3657600" cy="266361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63616"/>
                    </a:xfrm>
                    <a:prstGeom prst="rect"/>
                  </pic:spPr>
                </pic:pic>
              </a:graphicData>
            </a:graphic>
          </wp:inline>
        </w:drawing>
      </w:r>
    </w:p>
    <w:p>
      <w:pPr>
        <w:pStyle w:val="ListBullet"/>
      </w:pPr>
      <w:r>
        <w:t>Xiao Lu broke his leg when he was playing basketball yesterday. He was rushed to the hospital and the doctor told him that he couldn’t walk for a whole month. Xiao Lu was anxious because he didn’t know how to go upstairs when he went to school and he was also worried about his lunch. The next day, when he arrived at the school gate, his friend was waiting for him. His friend helped Xiao Lu into the lift and pushed the wheelchair gently and carefully to the classroom. During lunch time, Xiao Lu’s deskmate offered to bring lunch for him.</w:t>
      </w:r>
    </w:p>
    <w:p>
      <w:pPr>
        <w:pStyle w:val="ListBullet"/>
      </w:pPr>
      <w:r>
        <w:t>Xiao Lu broke his leg when he was playing basketball yesterday. He was sent to the emergency room. Doctors treated him and told him that he wouldn’t be able to walk for a month. He was afraid that he couldn’t get upstairs or get to the canteen for lunch. But when arriving at the school gate, he found some of his classmates waiting for him. They helped Lu into the elevator and carefully pushed his wheelchair into the classroom. At lunchtime, Lu’s deskmate offered to bring him lunch from the canteen, so, Lu didn’t have to go there.</w:t>
      </w:r>
    </w:p>
    <w:p>
      <w:pPr>
        <w:pStyle w:val="ListBullet"/>
      </w:pPr>
      <w:r>
        <w:t>Xiao Lu broke his leg when he was playing basketball yesterday. He was rushed to the hospital. The doctors told him that he wouldn’t be able to walk for a month. Xiao Lu was worried, because he didn’t know how to get upstairs or get to the canteen for lunch. But when he arrived at the school gate, he found several of his classmates waiting for him. They pushed Lu’s wheelchair into the elevator and carefully helped him into the classroom. At lunchtime, Lu’s deskmate offered to bring him lunch from the canteen, so, Lu wouldn’t have to bother going there.</w:t>
      </w:r>
    </w:p>
    <w:p>
      <w:pPr>
        <w:pStyle w:val="Heading2"/>
      </w:pPr>
      <w:r>
        <w:t>快速应答</w:t>
      </w:r>
    </w:p>
    <w:p>
      <w:r>
        <w:rPr>
          <w:b/>
        </w:rPr>
        <w:t>1.</w:t>
      </w:r>
      <w:r>
        <w:t xml:space="preserve"> How do your parents celebrate your birthday?</w:t>
      </w:r>
    </w:p>
    <w:p>
      <w:pPr>
        <w:pStyle w:val="ListBullet"/>
      </w:pPr>
      <w:r>
        <w:t>My parents buy me a birthday cake.</w:t>
      </w:r>
    </w:p>
    <w:p>
      <w:pPr>
        <w:pStyle w:val="ListBullet"/>
      </w:pPr>
      <w:r>
        <w:t>They buy me a birthday gift.</w:t>
      </w:r>
    </w:p>
    <w:p>
      <w:pPr>
        <w:pStyle w:val="ListBullet"/>
      </w:pPr>
      <w:r>
        <w:t>My parents hold a birthday party for me.</w:t>
      </w:r>
    </w:p>
    <w:p>
      <w:pPr>
        <w:pStyle w:val="ListBullet"/>
      </w:pPr>
      <w:r>
        <w:t>My parents usually buy a birthday cake for me.</w:t>
      </w:r>
    </w:p>
    <w:p>
      <w:pPr>
        <w:pStyle w:val="ListBullet"/>
      </w:pPr>
      <w:r>
        <w:t>My parents usually make a birthday cake for me.</w:t>
      </w:r>
    </w:p>
    <w:p>
      <w:pPr>
        <w:pStyle w:val="ListBullet"/>
      </w:pPr>
      <w:r>
        <w:t>My parents usually make a birthday gift for me.</w:t>
      </w:r>
    </w:p>
    <w:p>
      <w:pPr>
        <w:pStyle w:val="ListBullet"/>
      </w:pPr>
      <w:r>
        <w:t>My parents usually buy me a birthday gift.</w:t>
      </w:r>
    </w:p>
    <w:p>
      <w:pPr>
        <w:pStyle w:val="ListBullet"/>
      </w:pPr>
      <w:r>
        <w:t>My parents usually buy a birthday gift for me.</w:t>
      </w:r>
    </w:p>
    <w:p>
      <w:pPr>
        <w:pStyle w:val="ListBullet"/>
      </w:pPr>
      <w:r>
        <w:t>My parents usually have a birthday party for me.</w:t>
      </w:r>
    </w:p>
    <w:p>
      <w:pPr>
        <w:pStyle w:val="ListBullet"/>
      </w:pPr>
      <w:r>
        <w:t>My parents usually cook a big dinner for me.</w:t>
      </w:r>
    </w:p>
    <w:p>
      <w:pPr>
        <w:pStyle w:val="ListBullet"/>
      </w:pPr>
      <w:r>
        <w:t>My parents usually take me out to dinner.</w:t>
      </w:r>
    </w:p>
    <w:p>
      <w:pPr>
        <w:pStyle w:val="ListBullet"/>
      </w:pPr>
      <w:r>
        <w:t>My parents usually cook delicious food for me.</w:t>
      </w:r>
    </w:p>
    <w:p>
      <w:pPr>
        <w:pStyle w:val="ListBullet"/>
      </w:pPr>
      <w:r>
        <w:t>They usually buy me a birthday cake.</w:t>
      </w:r>
    </w:p>
    <w:p>
      <w:pPr>
        <w:pStyle w:val="ListBullet"/>
      </w:pPr>
      <w:r>
        <w:t>They usually buy a birthday cake for me.</w:t>
      </w:r>
    </w:p>
    <w:p>
      <w:pPr>
        <w:pStyle w:val="ListBullet"/>
      </w:pPr>
      <w:r>
        <w:t>They usually make a birthday cake for me.</w:t>
      </w:r>
    </w:p>
    <w:p>
      <w:pPr>
        <w:pStyle w:val="ListBullet"/>
      </w:pPr>
      <w:r>
        <w:t>They usually make a birthday gift for me.</w:t>
      </w:r>
    </w:p>
    <w:p>
      <w:pPr>
        <w:pStyle w:val="ListBullet"/>
      </w:pPr>
      <w:r>
        <w:t>They usually buy a birthday gift for me.</w:t>
      </w:r>
    </w:p>
    <w:p>
      <w:pPr>
        <w:pStyle w:val="ListBullet"/>
      </w:pPr>
      <w:r>
        <w:t>They usually hold a birthday party for me.</w:t>
      </w:r>
    </w:p>
    <w:p>
      <w:pPr>
        <w:pStyle w:val="ListBullet"/>
      </w:pPr>
      <w:r>
        <w:t>They usually have a birthday party for me.</w:t>
      </w:r>
    </w:p>
    <w:p>
      <w:pPr>
        <w:pStyle w:val="ListBullet"/>
      </w:pPr>
      <w:r>
        <w:t>They usually cook a big dinner for me.</w:t>
      </w:r>
    </w:p>
    <w:p>
      <w:pPr>
        <w:pStyle w:val="ListBullet"/>
      </w:pPr>
      <w:r>
        <w:t>They usually take me out to dinner.</w:t>
      </w:r>
    </w:p>
    <w:p>
      <w:pPr>
        <w:pStyle w:val="ListBullet"/>
      </w:pPr>
      <w:r>
        <w:t>They usually cook delicious food for me.</w:t>
      </w:r>
    </w:p>
    <w:p>
      <w:pPr>
        <w:pStyle w:val="ListBullet"/>
      </w:pPr>
      <w:r>
        <w:t>They usually make a birthday present for me.</w:t>
      </w:r>
    </w:p>
    <w:p>
      <w:pPr>
        <w:pStyle w:val="ListBullet"/>
      </w:pPr>
      <w:r>
        <w:t>They usually buy a birthday present for me.</w:t>
      </w:r>
    </w:p>
    <w:p>
      <w:r>
        <w:t xml:space="preserve">Keywords: </w:t>
      </w:r>
      <w:r>
        <w:t>make birthday gift|buy birthday gift|have party|hold party|buy birthday cake|make birthday cake|cook dinner|cook food|take out dinner|make birthday present|buy birthday present</w:t>
      </w:r>
    </w:p>
    <w:p>
      <w:r>
        <w:rPr>
          <w:b/>
        </w:rPr>
        <w:t>2.</w:t>
      </w:r>
      <w:r>
        <w:t xml:space="preserve"> What do you do to improve your English?</w:t>
      </w:r>
    </w:p>
    <w:p>
      <w:pPr>
        <w:pStyle w:val="ListBullet"/>
      </w:pPr>
      <w:r>
        <w:t>I listen to English radio to improve my English.</w:t>
      </w:r>
    </w:p>
    <w:p>
      <w:pPr>
        <w:pStyle w:val="ListBullet"/>
      </w:pPr>
      <w:r>
        <w:t>I watch English programs to improve my English.</w:t>
      </w:r>
    </w:p>
    <w:p>
      <w:pPr>
        <w:pStyle w:val="ListBullet"/>
      </w:pPr>
      <w:r>
        <w:t>I read English books to improve my English.</w:t>
      </w:r>
    </w:p>
    <w:p>
      <w:pPr>
        <w:pStyle w:val="ListBullet"/>
      </w:pPr>
      <w:r>
        <w:t>I read English newspapers to improve my English.</w:t>
      </w:r>
    </w:p>
    <w:p>
      <w:pPr>
        <w:pStyle w:val="ListBullet"/>
      </w:pPr>
      <w:r>
        <w:t>I listen to English songs to improve my English.</w:t>
      </w:r>
    </w:p>
    <w:p>
      <w:pPr>
        <w:pStyle w:val="ListBullet"/>
      </w:pPr>
      <w:r>
        <w:t>I listen to English more to improve my English.</w:t>
      </w:r>
    </w:p>
    <w:p>
      <w:pPr>
        <w:pStyle w:val="ListBullet"/>
      </w:pPr>
      <w:r>
        <w:t>I watch English movies to improve my English.</w:t>
      </w:r>
    </w:p>
    <w:p>
      <w:pPr>
        <w:pStyle w:val="ListBullet"/>
      </w:pPr>
      <w:r>
        <w:t>I see English films to improve my English.</w:t>
      </w:r>
    </w:p>
    <w:p>
      <w:pPr>
        <w:pStyle w:val="ListBullet"/>
      </w:pPr>
      <w:r>
        <w:t>I practice speaking English to improve my English.</w:t>
      </w:r>
    </w:p>
    <w:p>
      <w:pPr>
        <w:pStyle w:val="ListBullet"/>
      </w:pPr>
      <w:r>
        <w:t>I read English magazines to improve my English.</w:t>
      </w:r>
    </w:p>
    <w:p>
      <w:pPr>
        <w:pStyle w:val="ListBullet"/>
      </w:pPr>
      <w:r>
        <w:t>I read English novels to improve my English.</w:t>
      </w:r>
    </w:p>
    <w:p>
      <w:pPr>
        <w:pStyle w:val="ListBullet"/>
      </w:pPr>
      <w:r>
        <w:t>I join an English club to improve my English.</w:t>
      </w:r>
    </w:p>
    <w:p>
      <w:pPr>
        <w:pStyle w:val="ListBullet"/>
      </w:pPr>
      <w:r>
        <w:t>I go to an English corner to improve my English.</w:t>
      </w:r>
    </w:p>
    <w:p>
      <w:pPr>
        <w:pStyle w:val="ListBullet"/>
      </w:pPr>
      <w:r>
        <w:t>I do more English exercise to improve my English.</w:t>
      </w:r>
    </w:p>
    <w:p>
      <w:r>
        <w:t xml:space="preserve">Keywords: </w:t>
      </w:r>
      <w:r>
        <w:t>listen English radio|listen English songs|listen English more|watch English programs|watch English movies|see English films|practice speaking English|read English magazines|read English novels|read English books|join English club|go English corner|do English exercise|read English newspapers</w:t>
      </w:r>
    </w:p>
    <w:p>
      <w:r>
        <w:rPr>
          <w:b/>
        </w:rPr>
        <w:t>3.</w:t>
      </w:r>
      <w:r>
        <w:t xml:space="preserve"> The cleaner has just mopped the floor. Mind your steps, please.</w:t>
      </w:r>
    </w:p>
    <w:p>
      <w:pPr>
        <w:pStyle w:val="ListBullet"/>
      </w:pPr>
      <w:r>
        <w:t>Thank you for telling me.</w:t>
      </w:r>
    </w:p>
    <w:p>
      <w:pPr>
        <w:pStyle w:val="ListBullet"/>
      </w:pPr>
      <w:r>
        <w:t>Thank you for reminding me of that.</w:t>
      </w:r>
    </w:p>
    <w:p>
      <w:pPr>
        <w:pStyle w:val="ListBullet"/>
      </w:pPr>
      <w:r>
        <w:t>Thanks for the warning.</w:t>
      </w:r>
    </w:p>
    <w:p>
      <w:pPr>
        <w:pStyle w:val="ListBullet"/>
      </w:pPr>
      <w:r>
        <w:t>Thank you.</w:t>
      </w:r>
    </w:p>
    <w:p>
      <w:pPr>
        <w:pStyle w:val="ListBullet"/>
      </w:pPr>
      <w:r>
        <w:t>It’s so nice of you.</w:t>
      </w:r>
    </w:p>
    <w:p>
      <w:pPr>
        <w:pStyle w:val="ListBullet"/>
      </w:pPr>
      <w:r>
        <w:t>You’re so nice.</w:t>
      </w:r>
    </w:p>
    <w:p>
      <w:pPr>
        <w:pStyle w:val="ListBullet"/>
      </w:pPr>
      <w:r>
        <w:t>That’s surprisingly sweet of you.</w:t>
      </w:r>
    </w:p>
    <w:p>
      <w:pPr>
        <w:pStyle w:val="ListBullet"/>
      </w:pPr>
      <w:r>
        <w:t>You’re so kind.</w:t>
      </w:r>
    </w:p>
    <w:p>
      <w:pPr>
        <w:pStyle w:val="ListBullet"/>
      </w:pPr>
      <w:r>
        <w:t>It’s so kind of you to do so.</w:t>
      </w:r>
    </w:p>
    <w:p>
      <w:pPr>
        <w:pStyle w:val="ListBullet"/>
      </w:pPr>
      <w:r>
        <w:t>It’s so kind of you to remind me of that.</w:t>
      </w:r>
    </w:p>
    <w:p>
      <w:pPr>
        <w:pStyle w:val="ListBullet"/>
      </w:pPr>
      <w:r>
        <w:t>It’s so nice of you to tell me this.</w:t>
      </w:r>
    </w:p>
    <w:p>
      <w:pPr>
        <w:pStyle w:val="ListBullet"/>
      </w:pPr>
      <w:r>
        <w:t>Thanks.</w:t>
      </w:r>
    </w:p>
    <w:p>
      <w:pPr>
        <w:pStyle w:val="ListBullet"/>
      </w:pPr>
      <w:r>
        <w:t>Oh, you’re so thoughtful.</w:t>
      </w:r>
    </w:p>
    <w:p>
      <w:pPr>
        <w:pStyle w:val="ListBullet"/>
      </w:pPr>
      <w:r>
        <w:t>You’re really considerate.</w:t>
      </w:r>
    </w:p>
    <w:p>
      <w:r>
        <w:t xml:space="preserve">Keywords: </w:t>
      </w:r>
      <w:r>
        <w:t>thank you|thanks|thank reminding|thank warning|nice|sweet|kind|thoughtful|considerate</w:t>
      </w:r>
    </w:p>
    <w:p>
      <w:r>
        <w:rPr>
          <w:b/>
        </w:rPr>
        <w:t>4.</w:t>
      </w:r>
      <w:r>
        <w:t xml:space="preserve"> You have done a very good job in organizing this opening ceremony.</w:t>
      </w:r>
    </w:p>
    <w:p>
      <w:pPr>
        <w:pStyle w:val="ListBullet"/>
      </w:pPr>
      <w:r>
        <w:t>It is so nice of you to say that.</w:t>
      </w:r>
    </w:p>
    <w:p>
      <w:pPr>
        <w:pStyle w:val="ListBullet"/>
      </w:pPr>
      <w:r>
        <w:t>Thank you. I am glad you enjoyed it.</w:t>
      </w:r>
    </w:p>
    <w:p>
      <w:pPr>
        <w:pStyle w:val="ListBullet"/>
      </w:pPr>
      <w:r>
        <w:t>I am glad you like it.</w:t>
      </w:r>
    </w:p>
    <w:p>
      <w:pPr>
        <w:pStyle w:val="ListBullet"/>
      </w:pPr>
      <w:r>
        <w:t>I’m glad you enjoyed it.</w:t>
      </w:r>
    </w:p>
    <w:p>
      <w:pPr>
        <w:pStyle w:val="ListBullet"/>
      </w:pPr>
      <w:r>
        <w:t>It’s very nice of you to say that.</w:t>
      </w:r>
    </w:p>
    <w:p>
      <w:pPr>
        <w:pStyle w:val="ListBullet"/>
      </w:pPr>
      <w:r>
        <w:t>It’s very kind of you to say that.</w:t>
      </w:r>
    </w:p>
    <w:p>
      <w:pPr>
        <w:pStyle w:val="ListBullet"/>
      </w:pPr>
      <w:r>
        <w:t>Thanks for your praise.</w:t>
      </w:r>
    </w:p>
    <w:p>
      <w:pPr>
        <w:pStyle w:val="ListBullet"/>
      </w:pPr>
      <w:r>
        <w:t>Thank you very much.</w:t>
      </w:r>
    </w:p>
    <w:p>
      <w:pPr>
        <w:pStyle w:val="ListBullet"/>
      </w:pPr>
      <w:r>
        <w:t>Thank you.</w:t>
      </w:r>
    </w:p>
    <w:p>
      <w:pPr>
        <w:pStyle w:val="ListBullet"/>
      </w:pPr>
      <w:r>
        <w:t>Thanks.</w:t>
      </w:r>
    </w:p>
    <w:p>
      <w:r>
        <w:t xml:space="preserve">Keywords: </w:t>
      </w:r>
      <w:r>
        <w:t>nice|thank you|thanks|glad you like|glad you enjoyed|kind|praise</w:t>
      </w:r>
    </w:p>
    <w:p>
      <w:pPr>
        <w:pStyle w:val="Heading2"/>
      </w:pPr>
      <w:r>
        <w:t>简述和回答</w:t>
      </w:r>
    </w:p>
    <w:p>
      <w:r>
        <w:rPr>
          <w:b/>
        </w:rPr>
        <w:t>Listen to the following passage about  books.</w:t>
      </w:r>
      <w:r>
        <w:t>Books serve as best friends, especially when we’re overwhelmed by loneliness and depression. Books are of great significance in our life, as they are the ones who never leave us, no matter what. Meanwhile, books are a great source of entertainment and a powerhouse of knowledge.I really enjoy reading books as they provide me with immense pleasure, satisfy my hunger for knowledge, and enhance my imaginative power. In my childhood, my parents spent a lot of time reading with me. As time goes by, I’ve developed a habit of reading different kinds of books and the ability to tell good books from the ones that are not worth reading.I’d like to recommend Julius Caesar to you. It is one of the most interesting books I have ever read. It’s all about relationships, culture and society. It has exhibited a picture of ancient Rome that was male-dominated. It has revealed what men actually did towards females and the upper classes to the lower classes of society.The language and the structure of the book are impressive. The book has enriched my vocabulary a lot at the same time. Although the language used was a bit difficult for me, I managed to understand it with the help of the internet.</w:t>
      </w:r>
    </w:p>
    <w:p>
      <w:r>
        <w:rPr>
          <w:b/>
        </w:rPr>
        <w:t>1.</w:t>
      </w:r>
      <w:r>
        <w:t xml:space="preserve"> What does the author think of the book Julius Caesar?</w:t>
      </w:r>
    </w:p>
    <w:p>
      <w:pPr>
        <w:pStyle w:val="ListBullet"/>
      </w:pPr>
      <w:r>
        <w:t>The book is one of the most interesting books he has ever read and it revealed the reality of ancient Rome.</w:t>
      </w:r>
    </w:p>
    <w:p>
      <w:pPr>
        <w:pStyle w:val="ListBullet"/>
      </w:pPr>
      <w:r>
        <w:t>The book revealed some facts about ancient Roman society and it’s one of the most interesting books he has ever read.</w:t>
      </w:r>
    </w:p>
    <w:p>
      <w:pPr>
        <w:pStyle w:val="ListBullet"/>
      </w:pPr>
      <w:r>
        <w:t>The language and the structure of the book are impressive and it has shown a picture of ancient Rome that was male-dominated.</w:t>
      </w:r>
    </w:p>
    <w:p>
      <w:pPr>
        <w:pStyle w:val="ListBullet"/>
      </w:pPr>
      <w:r>
        <w:t>It’s one of the most interesting books he’s read and it has shown a picture of ancient Rome that was male-dominated.</w:t>
      </w:r>
    </w:p>
    <w:p>
      <w:pPr>
        <w:pStyle w:val="ListBullet"/>
      </w:pPr>
      <w:r>
        <w:t>The language used in this book is a bit difficult, but it’s one of the most interesting books he has ever read.</w:t>
      </w:r>
    </w:p>
    <w:p>
      <w:pPr>
        <w:pStyle w:val="ListBullet"/>
      </w:pPr>
      <w:r>
        <w:t>The book showed a picture of ancient Rome that was male-dominated and the language and the structure of the book are impressive.</w:t>
      </w:r>
    </w:p>
    <w:p>
      <w:pPr>
        <w:pStyle w:val="ListBullet"/>
      </w:pPr>
      <w:r>
        <w:t>The book revealed some facts about ancient Roman society and the language and the structure of the book are impressive.</w:t>
      </w:r>
    </w:p>
    <w:p>
      <w:pPr>
        <w:pStyle w:val="ListBullet"/>
      </w:pPr>
      <w:r>
        <w:t>The book is one of the most interesting books he has ever read, but the language is a bit difficult for him.</w:t>
      </w:r>
    </w:p>
    <w:p>
      <w:pPr>
        <w:pStyle w:val="ListBullet"/>
      </w:pPr>
      <w:r>
        <w:t>The language and the structure of the book are impressive and it has enriched the author’s vocabulary a lot.</w:t>
      </w:r>
    </w:p>
    <w:p>
      <w:pPr>
        <w:pStyle w:val="ListBullet"/>
      </w:pPr>
      <w:r>
        <w:t>The language and the structure of the book are impressive and it has exhibited a picture of ancient Rome that was male-dominated.</w:t>
      </w:r>
    </w:p>
    <w:p>
      <w:pPr>
        <w:pStyle w:val="ListBullet"/>
      </w:pPr>
      <w:r>
        <w:t>It’s one of the most interesting books he’s read and it has exhibited a picture of ancient Rome that was male-dominated.</w:t>
      </w:r>
    </w:p>
    <w:p>
      <w:r>
        <w:t xml:space="preserve">Keywords: </w:t>
      </w:r>
      <w:r>
        <w:t>most interesting book ever read|reality ancient Rome|facts ancient Roman|language structure impressive|picture ancient Rome|has enriched vocabulary|language difficult</w:t>
      </w:r>
    </w:p>
    <w:p>
      <w:r>
        <w:rPr>
          <w:b/>
        </w:rPr>
        <w:t>2.</w:t>
      </w:r>
      <w:r>
        <w:t xml:space="preserve"> What benefits do you think books can bring people?</w:t>
      </w:r>
    </w:p>
    <w:p>
      <w:pPr>
        <w:pStyle w:val="ListBullet"/>
      </w:pPr>
      <w:r>
        <w:t>Books can bring people a lot of benefits. For example, they serve as companions when people are lonely. They are also the source of entertainment and happiness. Books brings people knowledge in all fields and they broaden people’s horizons. They are the link between people, for people like sharing books with friends.</w:t>
      </w:r>
    </w:p>
    <w:p>
      <w:pPr>
        <w:pStyle w:val="ListBullet"/>
      </w:pPr>
      <w:r>
        <w:t>Books can bring people a lot of benefits. First of all, when people feel lonely, books can play the role of friends. Besides, books can broaden people’s horizons. They’re just like powerhouse of knowledge, bringing people knowledge in all fields. Meanwhile, books are a great source of entertainment that can provide people with immense pleasure. Books are also one of the links between people.</w:t>
      </w:r>
    </w:p>
    <w:p>
      <w:pPr>
        <w:pStyle w:val="ListBullet"/>
      </w:pPr>
      <w:r>
        <w:t>Books bring many benefits. First of all, books are the most faithful friends of mankind. Books are there and will never leave us. In addition, books can provide people with all kinds of knowledge if they are willing to read them. Through reading, people can learn more about the world in which they live. While people are sharing books with others, ideas are also exchanged.</w:t>
      </w:r>
    </w:p>
    <w:p>
      <w:r>
        <w:t xml:space="preserve">Keywords: </w:t>
      </w:r>
      <w:r>
        <w:t>The benefits that books can bring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