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综合模拟33答案</w:t>
      </w:r>
    </w:p>
    <w:p>
      <w:pPr>
        <w:pStyle w:val="Heading2"/>
      </w:pPr>
      <w:r>
        <w:t>朗读句子</w:t>
      </w:r>
    </w:p>
    <w:p>
      <w:r>
        <w:t>1. By high school, none of my teachers questioned my mathematical talent, but none of them really encouraged it, either.</w:t>
      </w:r>
    </w:p>
    <w:p>
      <w:r>
        <w:t>1. No matter how you define it, high blood pressure is a condition that affects millions of people across the globe.</w:t>
      </w:r>
    </w:p>
    <w:p>
      <w:r>
        <w:t>2. If you are experiencing concerns around body image, food or exercise — it’s important that you know help is out there and you are not alone.</w:t>
      </w:r>
    </w:p>
    <w:p>
      <w:pPr>
        <w:pStyle w:val="Heading2"/>
      </w:pPr>
      <w:r>
        <w:t>朗读段落</w:t>
      </w:r>
    </w:p>
    <w:p>
      <w:r>
        <w:t>A study found a link between brain size and climate, but the results showed that temperature has much less influence on brain size than it does on body size. Instead, the researchers linked more stable climates with bigger brains. “The more stable the climate is, the larger brains are.” said Dr. Will, “You need a lot of energy to maintain a big brain. In stable environments, it’s easier to get more food resources, so you are more likely to have sufficient nutrition to give you that energy.”</w:t>
      </w:r>
    </w:p>
    <w:p>
      <w:pPr>
        <w:pStyle w:val="Heading2"/>
      </w:pPr>
      <w:r>
        <w:t>情景提问</w:t>
      </w:r>
    </w:p>
    <w:p>
      <w:r>
        <w:rPr>
          <w:b/>
        </w:rPr>
        <w:t>Questions 1~2</w:t>
      </w:r>
      <w:r>
        <w:t xml:space="preserve">    Your teacher asks you to give a speech and you want to know further information about it. Ask your teacher two questions about the speech.</w:t>
      </w:r>
    </w:p>
    <w:p>
      <w:pPr>
        <w:pStyle w:val="ListBullet"/>
      </w:pPr>
      <w:r>
        <w:t>What is the topic of the speech? How long will the speech last?</w:t>
      </w:r>
    </w:p>
    <w:p>
      <w:pPr>
        <w:pStyle w:val="ListBullet"/>
      </w:pPr>
      <w:r>
        <w:t>When will the speech be delivered? Where will the speech be delivered?</w:t>
      </w:r>
    </w:p>
    <w:p>
      <w:pPr>
        <w:pStyle w:val="ListBullet"/>
      </w:pPr>
      <w:r>
        <w:t>How many people will attend the speech? What time will the speech begin?</w:t>
      </w:r>
    </w:p>
    <w:p>
      <w:pPr>
        <w:pStyle w:val="ListBullet"/>
      </w:pPr>
      <w:r>
        <w:t>What is the speech about? What is the theme of the speech?</w:t>
      </w:r>
    </w:p>
    <w:p>
      <w:pPr>
        <w:pStyle w:val="ListBullet"/>
      </w:pPr>
      <w:r>
        <w:t>When will the speech begin? When will the speech be given?</w:t>
      </w:r>
    </w:p>
    <w:p>
      <w:pPr>
        <w:pStyle w:val="ListBullet"/>
      </w:pPr>
      <w:r>
        <w:t>What time will the speech be given? What time will the speech be delivered?</w:t>
      </w:r>
    </w:p>
    <w:p>
      <w:pPr>
        <w:pStyle w:val="ListBullet"/>
      </w:pPr>
      <w:r>
        <w:t>When should I give the speech? What time should I give the speech?</w:t>
      </w:r>
    </w:p>
    <w:p>
      <w:pPr>
        <w:pStyle w:val="ListBullet"/>
      </w:pPr>
      <w:r>
        <w:t>Where will I give the speech? Where will the speech be given?</w:t>
      </w:r>
    </w:p>
    <w:p>
      <w:pPr>
        <w:pStyle w:val="ListBullet"/>
      </w:pPr>
      <w:r>
        <w:t>How many people will go to the speech? Am I the only one to give the speech?</w:t>
      </w:r>
    </w:p>
    <w:p>
      <w:pPr>
        <w:pStyle w:val="ListBullet"/>
      </w:pPr>
      <w:r>
        <w:t>Are there any others to give the speech? Will others give the speech?</w:t>
      </w:r>
    </w:p>
    <w:p>
      <w:r>
        <w:t xml:space="preserve">Keywords: </w:t>
      </w:r>
      <w:r>
        <w:t>What topic speech|What speech about|What theme speech|How long speech last|When speech begin|When speech be given|When speech be delivered|What time speech begin|What time speech be given|What time speech be delivered|When should give speech|What time should give speech|Where give speech|Where speech be given|Where speech be delivered|How many people go speech|How many people attend speech|Am only one give speech|Are there others give speech|others give speech</w:t>
      </w:r>
    </w:p>
    <w:p>
      <w:r>
        <w:rPr>
          <w:b/>
        </w:rPr>
        <w:t>Questions 3~4</w:t>
      </w:r>
      <w:r>
        <w:t xml:space="preserve">  Your mother just found her handbag was gone and she is trying to get it back now. Ask your mother two questions about the handbag.</w:t>
      </w:r>
    </w:p>
    <w:p>
      <w:pPr>
        <w:pStyle w:val="ListBullet"/>
      </w:pPr>
      <w:r>
        <w:t>What was in the handbag? When did you last see your handbag?</w:t>
      </w:r>
    </w:p>
    <w:p>
      <w:pPr>
        <w:pStyle w:val="ListBullet"/>
      </w:pPr>
      <w:r>
        <w:t>Where were you when you realized your handbag was gone? What is the size of your handbag?</w:t>
      </w:r>
    </w:p>
    <w:p>
      <w:pPr>
        <w:pStyle w:val="ListBullet"/>
      </w:pPr>
      <w:r>
        <w:t>Where did you find your handbag was gone? Do you have a photo of your handbag?</w:t>
      </w:r>
    </w:p>
    <w:p>
      <w:pPr>
        <w:pStyle w:val="ListBullet"/>
      </w:pPr>
      <w:r>
        <w:t>What were you doing when you noticed your handbag was gone? Where did you notice your handbag was gone?</w:t>
      </w:r>
    </w:p>
    <w:p>
      <w:pPr>
        <w:pStyle w:val="ListBullet"/>
      </w:pPr>
      <w:r>
        <w:t>Where did you realize your handbag was gone? Where had you been?</w:t>
      </w:r>
    </w:p>
    <w:p>
      <w:pPr>
        <w:pStyle w:val="ListBullet"/>
      </w:pPr>
      <w:r>
        <w:t>Who was with you when you realized your handbag was gone? What color was your handbag?</w:t>
      </w:r>
    </w:p>
    <w:p>
      <w:pPr>
        <w:pStyle w:val="ListBullet"/>
      </w:pPr>
      <w:r>
        <w:t>What does your handbag look like? When did you find your handbag was gone?</w:t>
      </w:r>
    </w:p>
    <w:p>
      <w:pPr>
        <w:pStyle w:val="ListBullet"/>
      </w:pPr>
      <w:r>
        <w:t>When did you notice your handbag was gone? When did you realize your handbag was gone?</w:t>
      </w:r>
    </w:p>
    <w:p>
      <w:pPr>
        <w:pStyle w:val="ListBullet"/>
      </w:pPr>
      <w:r>
        <w:t>Do you have a picture of your handbag? Did you ask the police for help?</w:t>
      </w:r>
    </w:p>
    <w:p>
      <w:pPr>
        <w:pStyle w:val="ListBullet"/>
      </w:pPr>
      <w:r>
        <w:t>Is there anything important in your handbag? Is there anything valuable in the handbag?</w:t>
      </w:r>
    </w:p>
    <w:p>
      <w:pPr>
        <w:pStyle w:val="ListBullet"/>
      </w:pPr>
      <w:r>
        <w:t>Is there anything valuable inside it? Did you ask the police for help?</w:t>
      </w:r>
    </w:p>
    <w:p>
      <w:r>
        <w:t xml:space="preserve">Keywords: </w:t>
      </w:r>
      <w:r>
        <w:t>Where find gone|Where notice gone|Where realize gone|Where were you|Where had been|Who with you|What doing|What in handbag|What color |What size handbag|What look like|When last see|When found gone|When notice gone|When realize gone|Do have picture handbag|Do have photo handbag|ask help|there anything important handbag|there anything valuable handbag|there anything valuable inside</w:t>
      </w:r>
    </w:p>
    <w:p>
      <w:pPr>
        <w:pStyle w:val="Heading2"/>
      </w:pPr>
      <w:r>
        <w:t>情景描述</w:t>
      </w:r>
    </w:p>
    <w:p>
      <w:r>
        <w:drawing>
          <wp:inline xmlns:a="http://schemas.openxmlformats.org/drawingml/2006/main" xmlns:pic="http://schemas.openxmlformats.org/drawingml/2006/picture">
            <wp:extent cx="3657600" cy="2698679"/>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698679"/>
                    </a:xfrm>
                    <a:prstGeom prst="rect"/>
                  </pic:spPr>
                </pic:pic>
              </a:graphicData>
            </a:graphic>
          </wp:inline>
        </w:drawing>
      </w:r>
    </w:p>
    <w:p>
      <w:pPr>
        <w:pStyle w:val="ListBullet"/>
      </w:pPr>
      <w:r>
        <w:t>The Spring Festival is drawing near. It’s a tradition for our family to do a thorough cleaning before the Spring Festival. My mom mopped the floor, my dad cleaned the windows and I was given the task of throwing the rubbish. Then, we went to the supermarket to do some shopping. There was a variety of food in the supermarket. We bought a lot of fresh food for our feast on lunar New Year’s Eve. My dad also picked up my grandparents. Then we enjoyed the delicious food and watched the annual Spring Festival Gala together.</w:t>
      </w:r>
    </w:p>
    <w:p>
      <w:pPr>
        <w:pStyle w:val="ListBullet"/>
      </w:pPr>
      <w:r>
        <w:t>The Spring Festival is drawing near. According to our family tradition, we will do spring cleaning before the Spring Festival. My mother was mopping the floor, my father was cleaning the windows, and I was going to take out the rubbish. Then we went to the supermarket to buy fresh vegetables and meat. We bought a lot of food to prepare for the New Year’s Eve feast. My dad even brought my grandparents over to enjoy dinner with us. We also watched the Spring Festival Gala together and enjoyed the fireworks outside the window.</w:t>
      </w:r>
    </w:p>
    <w:p>
      <w:pPr>
        <w:pStyle w:val="ListBullet"/>
      </w:pPr>
      <w:r>
        <w:t>The Spring Festival is drawing near. Our family does spring cleaning every year before the Spring Festival. This year, my mom mopped the floor, my dad cleaned the windows, and I took out the garbage. After that, we went to the supermarket to buy food and get ready for the New Year’s Eve feast. We bought fish and fresh vegetables. On New Year’s Eve, my father also picked up my grandparents to enjoy the big dinner with us. We watched the Spring Festival Gala together and appreciated the fireworks outside the window.</w:t>
      </w:r>
    </w:p>
    <w:p>
      <w:pPr>
        <w:pStyle w:val="Heading2"/>
      </w:pPr>
      <w:r>
        <w:t>快速应答</w:t>
      </w:r>
    </w:p>
    <w:p>
      <w:r>
        <w:rPr>
          <w:b/>
        </w:rPr>
        <w:t>1.</w:t>
      </w:r>
      <w:r>
        <w:t xml:space="preserve"> Excuse me, I don’t know how to use this new smart phone.</w:t>
      </w:r>
    </w:p>
    <w:p>
      <w:pPr>
        <w:pStyle w:val="ListBullet"/>
      </w:pPr>
      <w:r>
        <w:t>Don’t worry. Let me show you how to use it.</w:t>
      </w:r>
    </w:p>
    <w:p>
      <w:pPr>
        <w:pStyle w:val="ListBullet"/>
      </w:pPr>
      <w:r>
        <w:t>That’s alright. Let me show you.</w:t>
      </w:r>
    </w:p>
    <w:p>
      <w:pPr>
        <w:pStyle w:val="ListBullet"/>
      </w:pPr>
      <w:r>
        <w:t>Sorry, I don’t know either.</w:t>
      </w:r>
    </w:p>
    <w:p>
      <w:pPr>
        <w:pStyle w:val="ListBullet"/>
      </w:pPr>
      <w:r>
        <w:t>That’s alright. I will teach you how to use it.</w:t>
      </w:r>
    </w:p>
    <w:p>
      <w:pPr>
        <w:pStyle w:val="ListBullet"/>
      </w:pPr>
      <w:r>
        <w:t>Don’t worry. Let me help you.</w:t>
      </w:r>
    </w:p>
    <w:p>
      <w:pPr>
        <w:pStyle w:val="ListBullet"/>
      </w:pPr>
      <w:r>
        <w:t>I can help you to use it.</w:t>
      </w:r>
    </w:p>
    <w:p>
      <w:pPr>
        <w:pStyle w:val="ListBullet"/>
      </w:pPr>
      <w:r>
        <w:t>Let me show you how to use it.</w:t>
      </w:r>
    </w:p>
    <w:p>
      <w:pPr>
        <w:pStyle w:val="ListBullet"/>
      </w:pPr>
      <w:r>
        <w:t>Sorry, I don’t know.</w:t>
      </w:r>
    </w:p>
    <w:p>
      <w:pPr>
        <w:pStyle w:val="ListBullet"/>
      </w:pPr>
      <w:r>
        <w:t>Maybe you can ask someone to help you.</w:t>
      </w:r>
    </w:p>
    <w:p>
      <w:pPr>
        <w:pStyle w:val="ListBullet"/>
      </w:pPr>
      <w:r>
        <w:t>Sorry, I don’t know how to use it.</w:t>
      </w:r>
    </w:p>
    <w:p>
      <w:pPr>
        <w:pStyle w:val="ListBullet"/>
      </w:pPr>
      <w:r>
        <w:t>I don’t know, either. You can ask the customer service staff.</w:t>
      </w:r>
    </w:p>
    <w:p>
      <w:pPr>
        <w:pStyle w:val="ListBullet"/>
      </w:pPr>
      <w:r>
        <w:t>You can refer to the guide book.</w:t>
      </w:r>
    </w:p>
    <w:p>
      <w:pPr>
        <w:pStyle w:val="ListBullet"/>
      </w:pPr>
      <w:r>
        <w:t>You can search the instructions on the Internet.</w:t>
      </w:r>
    </w:p>
    <w:p>
      <w:r>
        <w:t xml:space="preserve">Keywords: </w:t>
      </w:r>
      <w:r>
        <w:t>show how use|sorry|don’t know either|teach how use|help you|don’t worry|ask help|ask customer service|refer guide|search instructions</w:t>
      </w:r>
    </w:p>
    <w:p>
      <w:r>
        <w:rPr>
          <w:b/>
        </w:rPr>
        <w:t>2.</w:t>
      </w:r>
      <w:r>
        <w:t xml:space="preserve"> How are you doing in the school these days?</w:t>
      </w:r>
    </w:p>
    <w:p>
      <w:pPr>
        <w:pStyle w:val="ListBullet"/>
      </w:pPr>
      <w:r>
        <w:t>Everything goes well.</w:t>
      </w:r>
    </w:p>
    <w:p>
      <w:pPr>
        <w:pStyle w:val="ListBullet"/>
      </w:pPr>
      <w:r>
        <w:t>I am busy because the final exam is coming.</w:t>
      </w:r>
    </w:p>
    <w:p>
      <w:pPr>
        <w:pStyle w:val="ListBullet"/>
      </w:pPr>
      <w:r>
        <w:t>It’s good. I made some new friends.</w:t>
      </w:r>
    </w:p>
    <w:p>
      <w:pPr>
        <w:pStyle w:val="ListBullet"/>
      </w:pPr>
      <w:r>
        <w:t>Fine.</w:t>
      </w:r>
    </w:p>
    <w:p>
      <w:pPr>
        <w:pStyle w:val="ListBullet"/>
      </w:pPr>
      <w:r>
        <w:t>Not bad.</w:t>
      </w:r>
    </w:p>
    <w:p>
      <w:pPr>
        <w:pStyle w:val="ListBullet"/>
      </w:pPr>
      <w:r>
        <w:t>It’s great.</w:t>
      </w:r>
    </w:p>
    <w:p>
      <w:pPr>
        <w:pStyle w:val="ListBullet"/>
      </w:pPr>
      <w:r>
        <w:t>Good. I made great progress in my studies.</w:t>
      </w:r>
    </w:p>
    <w:p>
      <w:pPr>
        <w:pStyle w:val="ListBullet"/>
      </w:pPr>
      <w:r>
        <w:t>I’m a bit busy.</w:t>
      </w:r>
    </w:p>
    <w:p>
      <w:pPr>
        <w:pStyle w:val="ListBullet"/>
      </w:pPr>
      <w:r>
        <w:t>I’ve been doing well.</w:t>
      </w:r>
    </w:p>
    <w:p>
      <w:pPr>
        <w:pStyle w:val="ListBullet"/>
      </w:pPr>
      <w:r>
        <w:t>I’m a bit anxious. I have a lot of homework recently.</w:t>
      </w:r>
    </w:p>
    <w:p>
      <w:pPr>
        <w:pStyle w:val="ListBullet"/>
      </w:pPr>
      <w:r>
        <w:t>I have some difficulties in my studies.</w:t>
      </w:r>
    </w:p>
    <w:p>
      <w:pPr>
        <w:pStyle w:val="ListBullet"/>
      </w:pPr>
      <w:r>
        <w:t>I’m upset. I failed the exam.</w:t>
      </w:r>
    </w:p>
    <w:p>
      <w:pPr>
        <w:pStyle w:val="ListBullet"/>
      </w:pPr>
      <w:r>
        <w:t>I feel so stressed out.</w:t>
      </w:r>
    </w:p>
    <w:p>
      <w:pPr>
        <w:pStyle w:val="ListBullet"/>
      </w:pPr>
      <w:r>
        <w:t>I can’t keep up with others.</w:t>
      </w:r>
    </w:p>
    <w:p>
      <w:r>
        <w:t xml:space="preserve">Keywords: </w:t>
      </w:r>
      <w:r>
        <w:t>Goes well|good|fine|not bad|great|busy|doing well|anxious|have difficulties|upset|failed exam|stressed|can’t keep up</w:t>
      </w:r>
    </w:p>
    <w:p>
      <w:r>
        <w:rPr>
          <w:b/>
        </w:rPr>
        <w:t>3.</w:t>
      </w:r>
      <w:r>
        <w:t xml:space="preserve"> You look tired and sleepy. What happened?</w:t>
      </w:r>
    </w:p>
    <w:p>
      <w:pPr>
        <w:pStyle w:val="ListBullet"/>
      </w:pPr>
      <w:r>
        <w:t>I didn’t have enough sleep last night.</w:t>
      </w:r>
    </w:p>
    <w:p>
      <w:pPr>
        <w:pStyle w:val="ListBullet"/>
      </w:pPr>
      <w:r>
        <w:t>I stayed up late last night.</w:t>
      </w:r>
    </w:p>
    <w:p>
      <w:pPr>
        <w:pStyle w:val="ListBullet"/>
      </w:pPr>
      <w:r>
        <w:t>I didn’t sleep well last night.</w:t>
      </w:r>
    </w:p>
    <w:p>
      <w:pPr>
        <w:pStyle w:val="ListBullet"/>
      </w:pPr>
      <w:r>
        <w:t>I had bad dream last night.</w:t>
      </w:r>
    </w:p>
    <w:p>
      <w:pPr>
        <w:pStyle w:val="ListBullet"/>
      </w:pPr>
      <w:r>
        <w:t>I had a sleepless night.</w:t>
      </w:r>
    </w:p>
    <w:p>
      <w:pPr>
        <w:pStyle w:val="ListBullet"/>
      </w:pPr>
      <w:r>
        <w:t>I couldn’t fall asleep because I was worried about my exam.</w:t>
      </w:r>
    </w:p>
    <w:p>
      <w:pPr>
        <w:pStyle w:val="ListBullet"/>
      </w:pPr>
      <w:r>
        <w:t>I couldn’t sleep because the bed was so uncomfortable.</w:t>
      </w:r>
    </w:p>
    <w:p>
      <w:pPr>
        <w:pStyle w:val="ListBullet"/>
      </w:pPr>
      <w:r>
        <w:t>I wasn’t getting any sleep.</w:t>
      </w:r>
    </w:p>
    <w:p>
      <w:pPr>
        <w:pStyle w:val="ListBullet"/>
      </w:pPr>
      <w:r>
        <w:t>I couldn’t sleep because of the noise.</w:t>
      </w:r>
    </w:p>
    <w:p>
      <w:pPr>
        <w:pStyle w:val="ListBullet"/>
      </w:pPr>
      <w:r>
        <w:t>I couldn’t sleep last night.</w:t>
      </w:r>
    </w:p>
    <w:p>
      <w:r>
        <w:t xml:space="preserve">Keywords: </w:t>
      </w:r>
      <w:r>
        <w:t>Didn’t enough sleep|stayed up late|didn’t sleep|had bad dream|had sleepless night|couldn’t fall asleep|couldn’t sleep|wasn’t getting sleep</w:t>
      </w:r>
    </w:p>
    <w:p>
      <w:r>
        <w:rPr>
          <w:b/>
        </w:rPr>
        <w:t>4.</w:t>
      </w:r>
      <w:r>
        <w:t xml:space="preserve"> We’ll have a party tomorrow night and I hope you can come.</w:t>
      </w:r>
    </w:p>
    <w:p>
      <w:pPr>
        <w:pStyle w:val="ListBullet"/>
      </w:pPr>
      <w:r>
        <w:t>Great. I’d love to.</w:t>
      </w:r>
    </w:p>
    <w:p>
      <w:pPr>
        <w:pStyle w:val="ListBullet"/>
      </w:pPr>
      <w:r>
        <w:t>Thank you for inviting me. I’ll join you.</w:t>
      </w:r>
    </w:p>
    <w:p>
      <w:pPr>
        <w:pStyle w:val="ListBullet"/>
      </w:pPr>
      <w:r>
        <w:t>Sorry, but I have to study for the exam.</w:t>
      </w:r>
    </w:p>
    <w:p>
      <w:pPr>
        <w:pStyle w:val="ListBullet"/>
      </w:pPr>
      <w:r>
        <w:t>Thanks, I will join you.</w:t>
      </w:r>
    </w:p>
    <w:p>
      <w:pPr>
        <w:pStyle w:val="ListBullet"/>
      </w:pPr>
      <w:r>
        <w:t>Sure. I’d love to.</w:t>
      </w:r>
    </w:p>
    <w:p>
      <w:pPr>
        <w:pStyle w:val="ListBullet"/>
      </w:pPr>
      <w:r>
        <w:t>I would love to, but I am quite busy then!</w:t>
      </w:r>
    </w:p>
    <w:p>
      <w:pPr>
        <w:pStyle w:val="ListBullet"/>
      </w:pPr>
      <w:r>
        <w:t>I’d love to, but I don’t have the time.</w:t>
      </w:r>
    </w:p>
    <w:p>
      <w:pPr>
        <w:pStyle w:val="ListBullet"/>
      </w:pPr>
      <w:r>
        <w:t>It’s so nice of you.</w:t>
      </w:r>
    </w:p>
    <w:p>
      <w:pPr>
        <w:pStyle w:val="ListBullet"/>
      </w:pPr>
      <w:r>
        <w:t>It’s so kind of you to invite me.</w:t>
      </w:r>
    </w:p>
    <w:p>
      <w:pPr>
        <w:pStyle w:val="ListBullet"/>
      </w:pPr>
      <w:r>
        <w:t>Thanks. I’m afraid I can’t make it.</w:t>
      </w:r>
    </w:p>
    <w:p>
      <w:pPr>
        <w:pStyle w:val="ListBullet"/>
      </w:pPr>
      <w:r>
        <w:t>Thank you. I’m afraid I can’t come.</w:t>
      </w:r>
    </w:p>
    <w:p>
      <w:r>
        <w:t xml:space="preserve">Keywords: </w:t>
      </w:r>
      <w:r>
        <w:t>great|love to|sure|I’ll come|I’ll join|thank you|thanks|busy|don’t have time|nice|kind|afraid can’t come|afraid can’t make it</w:t>
      </w:r>
    </w:p>
    <w:p>
      <w:pPr>
        <w:pStyle w:val="Heading2"/>
      </w:pPr>
      <w:r>
        <w:t>简述和回答</w:t>
      </w:r>
    </w:p>
    <w:p>
      <w:r>
        <w:rPr>
          <w:b/>
        </w:rPr>
        <w:t>Listen to the following passage about  a young man and the stone.</w:t>
      </w:r>
      <w:r>
        <w:t>Once a King had a very huge rock placed on a roadway. He then hid himself and watched to see if anyone would move the rock and clear the way. Some wealthy merchants and officials came, simply walking around it. Others angrily blamed the King for not keeping the roads clear, but none of them did anything to help with it.A young man then came along, carrying a load of vegetables. He grew vegetables in the countryside and was going to sell them in the town that day. Seeing this, the young man laid down his burden, approached the rock, tried to push the stone out of the road. After much pushing and straining, he finally succeeded.When he was back, he found a packet, right at the place where the rock used to be. He opened it. The packet contained plenty of gold coins and a note from the King, explaining that the coins were for the person who removed the rock away.Every obstacle we come across in life gives us an opportunity to improve our circumstances, and while the lazy complain, the others are getting things done with their kindness, generosity, and willingness.</w:t>
      </w:r>
    </w:p>
    <w:p>
      <w:r>
        <w:rPr>
          <w:b/>
        </w:rPr>
        <w:t>1.</w:t>
      </w:r>
      <w:r>
        <w:t xml:space="preserve"> Why did the King give the coins to the young man?</w:t>
      </w:r>
    </w:p>
    <w:p>
      <w:pPr>
        <w:pStyle w:val="ListBullet"/>
      </w:pPr>
      <w:r>
        <w:t>Because it was the young man that removed the rock.</w:t>
      </w:r>
    </w:p>
    <w:p>
      <w:pPr>
        <w:pStyle w:val="ListBullet"/>
      </w:pPr>
      <w:r>
        <w:t>Because he removed the rock, while others didn’t do anything to help with it.</w:t>
      </w:r>
    </w:p>
    <w:p>
      <w:pPr>
        <w:pStyle w:val="ListBullet"/>
      </w:pPr>
      <w:r>
        <w:t>Because the young man didn’t walk around or just ignore the rock. Instead, he removed it without complaining.</w:t>
      </w:r>
    </w:p>
    <w:p>
      <w:pPr>
        <w:pStyle w:val="ListBullet"/>
      </w:pPr>
      <w:r>
        <w:t>Because the young man was the one who actually moved the rock and cleared the way.</w:t>
      </w:r>
    </w:p>
    <w:p>
      <w:pPr>
        <w:pStyle w:val="ListBullet"/>
      </w:pPr>
      <w:r>
        <w:t>Because the young man was the person who removed the rock away.</w:t>
      </w:r>
    </w:p>
    <w:p>
      <w:pPr>
        <w:pStyle w:val="ListBullet"/>
      </w:pPr>
      <w:r>
        <w:t>Because the young man removed the huge rock while others just ignored it, walked around it or made complaints without doing anything.</w:t>
      </w:r>
    </w:p>
    <w:p>
      <w:pPr>
        <w:pStyle w:val="ListBullet"/>
      </w:pPr>
      <w:r>
        <w:t>The young man didn’t walk around or just ignore the rock. Instead, he removed it without complaining.</w:t>
      </w:r>
    </w:p>
    <w:p>
      <w:pPr>
        <w:pStyle w:val="ListBullet"/>
      </w:pPr>
      <w:r>
        <w:t>The young man that removed the rock.</w:t>
      </w:r>
    </w:p>
    <w:p>
      <w:pPr>
        <w:pStyle w:val="ListBullet"/>
      </w:pPr>
      <w:r>
        <w:t>He removed the rock, while others didn’t do anything to help with it.</w:t>
      </w:r>
    </w:p>
    <w:p>
      <w:r>
        <w:t xml:space="preserve">Keywords: </w:t>
      </w:r>
      <w:r>
        <w:t>Moved rock|removed rock|cleared way</w:t>
      </w:r>
    </w:p>
    <w:p>
      <w:r>
        <w:rPr>
          <w:b/>
        </w:rPr>
        <w:t>2.</w:t>
      </w:r>
      <w:r>
        <w:t xml:space="preserve"> What will you do when coming across obstacles in life?</w:t>
      </w:r>
    </w:p>
    <w:p>
      <w:pPr>
        <w:pStyle w:val="ListBullet"/>
      </w:pPr>
      <w:r>
        <w:t>When coming across obstacles in life, I will try to stay calm instead of being anxious. I won’t run away because there will always be obstacles in life, big and small. So, I’ll face them. Meanwhile, I’ll not complain about the people around me or the situation. Then I will analyze the obstacles carefully and figure out what can be done to solve the problem. If I can’t handle it by myself, I’ll turn to others for help.</w:t>
      </w:r>
    </w:p>
    <w:p>
      <w:pPr>
        <w:pStyle w:val="ListBullet"/>
      </w:pPr>
      <w:r>
        <w:t>If I come across obstacles in life, I will encourage myself and face them bravely. I don’t hide nor complain, because it won’t help me out. Then, I’ll first analyze the obstacles I encounter, so that I can figure out the solution. Then I will act quickly, doing what I can do at once so as to solve the problem as soon as possible. If it’s beyond my ability to fix it, I’ll turn to others for help.</w:t>
      </w:r>
    </w:p>
    <w:p>
      <w:pPr>
        <w:pStyle w:val="ListBullet"/>
      </w:pPr>
      <w:r>
        <w:t>When I come across obstacles in life, I won’t get defeated by the obstacles. Instead, I usually face the obstacles bravely. For example, I will carefully analyze the fundamental reasons for the obstacles and actively find a solution. If I cannot handle the obstacles by myself, I will turn to my friends or adults for help because my friends and I have a lot in common while adults are experienced enough to help me.</w:t>
      </w:r>
    </w:p>
    <w:p>
      <w:r>
        <w:t xml:space="preserve">Keywords: </w:t>
      </w:r>
      <w:r>
        <w:t>When Coming Across Obstacles in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